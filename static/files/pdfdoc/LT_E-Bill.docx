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481330</wp:posOffset>
            </wp:positionH>
            <wp:positionV relativeFrom="page">
              <wp:posOffset>4777740</wp:posOffset>
            </wp:positionV>
            <wp:extent cx="4657090" cy="73737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7373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481330</wp:posOffset>
            </wp:positionH>
            <wp:positionV relativeFrom="page">
              <wp:posOffset>6205220</wp:posOffset>
            </wp:positionV>
            <wp:extent cx="4657090" cy="242689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426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46249" cy="6794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49" cy="67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76" w:lineRule="exact" w:before="0" w:after="0"/>
        <w:ind w:left="0" w:right="0" w:firstLine="0"/>
        <w:jc w:val="center"/>
      </w:pP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34"/>
        </w:rPr>
        <w:t>महारा�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34"/>
        </w:rPr>
        <w:t>�ेट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34"/>
        </w:rPr>
        <w:t>इलेि�िसटी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34"/>
        </w:rPr>
        <w:t>िड��ी�ूशन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34"/>
        </w:rPr>
        <w:t>कं पनी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34"/>
        </w:rPr>
        <w:t>िल</w:t>
      </w:r>
      <w:r>
        <w:rPr>
          <w:w w:val="98.8754721248851"/>
          <w:rFonts w:ascii="" w:hAnsi="" w:eastAsia=""/>
          <w:b/>
          <w:i w:val="0"/>
          <w:color w:val="000000"/>
          <w:sz w:val="3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206"/>
      </w:tblGrid>
      <w:tr>
        <w:trPr>
          <w:trHeight w:hRule="exact" w:val="48392"/>
        </w:trPr>
        <w:tc>
          <w:tcPr>
            <w:tcW w:type="dxa" w:w="11170"/>
            <w:tcBorders>
              <w:start w:sz="6.400000000000006" w:val="single" w:color="#676767"/>
              <w:top w:sz="6.399999999999977" w:val="single" w:color="#676767"/>
              <w:end w:sz="6.399999999999636" w:val="single" w:color="#6767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4.0" w:type="dxa"/>
            </w:tblPr>
            <w:tblGrid>
              <w:gridCol w:w="3723"/>
              <w:gridCol w:w="3723"/>
              <w:gridCol w:w="3723"/>
            </w:tblGrid>
            <w:tr>
              <w:trPr>
                <w:trHeight w:hRule="exact" w:val="532"/>
              </w:trPr>
              <w:tc>
                <w:tcPr>
                  <w:tcW w:type="dxa" w:w="3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42" w:after="0"/>
                    <w:ind w:left="198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Website :www.mahadiscom.in</w:t>
                  </w:r>
                </w:p>
              </w:tc>
              <w:tc>
                <w:tcPr>
                  <w:tcW w:type="dxa" w:w="39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60" w:after="0"/>
                    <w:ind w:left="47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वीज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पुरवठा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देयक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माहे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: APR-2022</w:t>
                  </w:r>
                </w:p>
              </w:tc>
              <w:tc>
                <w:tcPr>
                  <w:tcW w:type="dxa" w:w="3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556" w:after="0"/>
                    <w:ind w:left="0" w:right="192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HSN code 27160000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3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24" w:after="0"/>
                    <w:ind w:left="198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GSTIN of MSEDCL 27AAECM2933K1ZB </w:t>
                  </w:r>
                </w:p>
              </w:tc>
              <w:tc>
                <w:tcPr>
                  <w:tcW w:type="dxa" w:w="3723"/>
                  <w:vMerge/>
                  <w:tcBorders/>
                </w:tcPr>
                <w:p/>
              </w:tc>
              <w:tc>
                <w:tcPr>
                  <w:tcW w:type="dxa" w:w="372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86" w:lineRule="exact" w:before="14" w:after="334"/>
              <w:ind w:left="382" w:right="0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BILL NO.(GGN): 000001562213185 </w:t>
            </w:r>
            <w:r>
              <w:rPr>
                <w:w w:val="98.8754721248851"/>
                <w:rFonts w:ascii="" w:hAnsi="" w:eastAsia=""/>
                <w:b w:val="0"/>
                <w:i w:val="0"/>
                <w:color w:val="008000"/>
                <w:sz w:val="17"/>
              </w:rPr>
              <w:t>(Opted for Go-Green)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4.0" w:type="dxa"/>
            </w:tblPr>
            <w:tblGrid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  <w:gridCol w:w="558"/>
            </w:tblGrid>
            <w:tr>
              <w:trPr>
                <w:trHeight w:hRule="exact" w:val="348"/>
              </w:trPr>
              <w:tc>
                <w:tcPr>
                  <w:tcW w:type="dxa" w:w="7502"/>
                  <w:gridSpan w:val="17"/>
                  <w:vMerge w:val="restart"/>
                  <w:tcBorders>
                    <w:top w:sz="12.0" w:val="single" w:color="#676767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162" w:after="0"/>
                    <w:ind w:left="168" w:right="504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�ाहक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�मांक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021740023311 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SURESH LAXMAN YEVALE</w:t>
                  </w:r>
                </w:p>
                <w:p>
                  <w:pPr>
                    <w:autoSpaceDN w:val="0"/>
                    <w:autoSpaceDE w:val="0"/>
                    <w:widowControl/>
                    <w:spacing w:line="188" w:lineRule="exact" w:before="2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FLAT NO 103 C WING UMIYA DHAM APT VALIVLI 421503</w:t>
                  </w:r>
                </w:p>
              </w:tc>
              <w:tc>
                <w:tcPr>
                  <w:tcW w:type="dxa" w:w="1408"/>
                  <w:tcBorders>
                    <w:top w:sz="12.0" w:val="single" w:color="#676767"/>
                  </w:tcBorders>
                  <w:shd w:fill="ffb3b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56" w:after="0"/>
                    <w:ind w:left="152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देयक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िदनांक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type="dxa" w:w="1816"/>
                  <w:gridSpan w:val="2"/>
                  <w:tcBorders>
                    <w:top w:sz="12.0" w:val="single" w:color="#676767"/>
                  </w:tcBorders>
                  <w:shd w:fill="ffb3b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0" w:after="0"/>
                    <w:ind w:left="0" w:right="168" w:firstLine="0"/>
                    <w:jc w:val="righ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20"/>
                    </w:rPr>
                    <w:t>25-APR-22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9486"/>
                  <w:gridSpan w:val="17"/>
                  <w:vMerge/>
                  <w:tcBorders>
                    <w:top w:sz="12.0" w:val="single" w:color="#676767"/>
                  </w:tcBorders>
                </w:tcPr>
                <w:p/>
              </w:tc>
              <w:tc>
                <w:tcPr>
                  <w:tcW w:type="dxa" w:w="1408"/>
                  <w:tcBorders/>
                  <w:shd w:fill="ffb3b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6" w:after="0"/>
                    <w:ind w:left="152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देयक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र�म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type="dxa" w:w="1816"/>
                  <w:gridSpan w:val="2"/>
                  <w:tcBorders/>
                  <w:shd w:fill="ffb3b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2" w:after="0"/>
                    <w:ind w:left="0" w:right="168" w:firstLine="0"/>
                    <w:jc w:val="right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20"/>
                    </w:rPr>
                    <w:t>4,010.00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2184"/>
                  <w:gridSpan w:val="4"/>
                  <w:vMerge w:val="restart"/>
                  <w:tcBorders>
                    <w:bottom w:sz="12.800000000000182" w:val="single" w:color="#676767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26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मोबाइल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/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इमेल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type="dxa" w:w="5318"/>
                  <w:gridSpan w:val="13"/>
                  <w:vMerge w:val="restart"/>
                  <w:tcBorders>
                    <w:bottom w:sz="12.800000000000182" w:val="single" w:color="#676767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62" w:after="0"/>
                    <w:ind w:left="1044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72******36/***eshyewale90@gmail.com</w:t>
                  </w:r>
                </w:p>
              </w:tc>
              <w:tc>
                <w:tcPr>
                  <w:tcW w:type="dxa" w:w="1408"/>
                  <w:tcBorders/>
                  <w:shd w:fill="ffb3b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60" w:after="0"/>
                    <w:ind w:left="152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देय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िदनांक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type="dxa" w:w="1816"/>
                  <w:gridSpan w:val="2"/>
                  <w:tcBorders/>
                  <w:shd w:fill="ffb3b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08" w:after="0"/>
                    <w:ind w:left="0" w:right="168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17-MAY-22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2232"/>
                  <w:gridSpan w:val="4"/>
                  <w:vMerge/>
                  <w:tcBorders>
                    <w:bottom w:sz="12.800000000000182" w:val="single" w:color="#676767"/>
                  </w:tcBorders>
                </w:tcPr>
                <w:p/>
              </w:tc>
              <w:tc>
                <w:tcPr>
                  <w:tcW w:type="dxa" w:w="7254"/>
                  <w:gridSpan w:val="13"/>
                  <w:vMerge/>
                  <w:tcBorders>
                    <w:bottom w:sz="12.800000000000182" w:val="single" w:color="#676767"/>
                  </w:tcBorders>
                </w:tcPr>
                <w:p/>
              </w:tc>
              <w:tc>
                <w:tcPr>
                  <w:tcW w:type="dxa" w:w="2328"/>
                  <w:gridSpan w:val="2"/>
                  <w:tcBorders>
                    <w:bottom w:sz="12.800000000000182" w:val="single" w:color="#676767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16" w:after="0"/>
                    <w:ind w:left="152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या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तारखे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नंतर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भर�ास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type="dxa" w:w="896"/>
                  <w:tcBorders>
                    <w:bottom w:sz="12.800000000000182" w:val="single" w:color="#676767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2" w:after="0"/>
                    <w:ind w:left="74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4,060.00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4590"/>
                  <w:gridSpan w:val="13"/>
                  <w:tcBorders>
                    <w:top w:sz="12.800000000000182" w:val="single" w:color="#676767"/>
                  </w:tcBorders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5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िबल�ग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युिनट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4755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: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BADLAPUR (W) S/DN.</w:t>
                  </w:r>
                </w:p>
              </w:tc>
              <w:tc>
                <w:tcPr>
                  <w:tcW w:type="dxa" w:w="2912"/>
                  <w:gridSpan w:val="4"/>
                  <w:tcBorders>
                    <w:top w:sz="12.800000000000182" w:val="single" w:color="#676767"/>
                  </w:tcBorders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50" w:after="0"/>
                    <w:ind w:left="24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पुरवठा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िदनांक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02-Mar-15</w:t>
                  </w:r>
                </w:p>
              </w:tc>
              <w:tc>
                <w:tcPr>
                  <w:tcW w:type="dxa" w:w="1408"/>
                  <w:vMerge w:val="restart"/>
                  <w:tcBorders>
                    <w:top w:sz="12.800000000000182" w:val="single" w:color="#676767"/>
                  </w:tcBorders>
                  <w:shd w:fill="ffb3b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12" w:after="0"/>
                    <w:ind w:left="152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Scan this QR 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Code with BHIM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App for UPI 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Payment</w:t>
                  </w:r>
                </w:p>
              </w:tc>
              <w:tc>
                <w:tcPr>
                  <w:tcW w:type="dxa" w:w="1816"/>
                  <w:gridSpan w:val="2"/>
                  <w:vMerge w:val="restart"/>
                  <w:tcBorders>
                    <w:top w:sz="12.800000000000182" w:val="single" w:color="#676767"/>
                  </w:tcBorders>
                  <w:shd w:fill="ffb3b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6" w:after="0"/>
                    <w:ind w:left="44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18539" cy="1018539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8539" cy="101853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4590"/>
                  <w:gridSpan w:val="1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दर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संके त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090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/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LT-I (B) Residential 1Ph</w:t>
                  </w:r>
                </w:p>
              </w:tc>
              <w:tc>
                <w:tcPr>
                  <w:tcW w:type="dxa" w:w="2912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24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मंजुर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भार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 KW</w:t>
                  </w:r>
                </w:p>
              </w:tc>
              <w:tc>
                <w:tcPr>
                  <w:tcW w:type="dxa" w:w="558"/>
                  <w:vMerge/>
                  <w:tcBorders>
                    <w:top w:sz="12.800000000000182" w:val="single" w:color="#676767"/>
                  </w:tcBorders>
                </w:tcPr>
                <w:p/>
              </w:tc>
              <w:tc>
                <w:tcPr>
                  <w:tcW w:type="dxa" w:w="1116"/>
                  <w:gridSpan w:val="2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4590"/>
                  <w:gridSpan w:val="1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पोल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नं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00000000</w:t>
                  </w:r>
                </w:p>
              </w:tc>
              <w:tc>
                <w:tcPr>
                  <w:tcW w:type="dxa" w:w="2912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24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सुर�ा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ठेव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जमा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(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�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):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723.80</w:t>
                  </w:r>
                </w:p>
              </w:tc>
              <w:tc>
                <w:tcPr>
                  <w:tcW w:type="dxa" w:w="558"/>
                  <w:vMerge/>
                  <w:tcBorders>
                    <w:top w:sz="12.800000000000182" w:val="single" w:color="#676767"/>
                  </w:tcBorders>
                </w:tcPr>
                <w:p/>
              </w:tc>
              <w:tc>
                <w:tcPr>
                  <w:tcW w:type="dxa" w:w="1116"/>
                  <w:gridSpan w:val="2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4590"/>
                  <w:gridSpan w:val="1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पी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सी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./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च�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+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माग�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-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�म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/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िड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टी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सी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.: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4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/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24-0447-9999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/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4149429</w:t>
                  </w:r>
                </w:p>
              </w:tc>
              <w:tc>
                <w:tcPr>
                  <w:tcW w:type="dxa" w:w="2912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24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चालु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िरिडं ग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िदनांक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20-APR-22</w:t>
                  </w:r>
                </w:p>
              </w:tc>
              <w:tc>
                <w:tcPr>
                  <w:tcW w:type="dxa" w:w="558"/>
                  <w:vMerge/>
                  <w:tcBorders>
                    <w:top w:sz="12.800000000000182" w:val="single" w:color="#676767"/>
                  </w:tcBorders>
                </w:tcPr>
                <w:p/>
              </w:tc>
              <w:tc>
                <w:tcPr>
                  <w:tcW w:type="dxa" w:w="1116"/>
                  <w:gridSpan w:val="2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276"/>
              </w:trPr>
              <w:tc>
                <w:tcPr>
                  <w:tcW w:type="dxa" w:w="4590"/>
                  <w:gridSpan w:val="1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िमटर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�मांक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07411138458</w:t>
                  </w:r>
                </w:p>
              </w:tc>
              <w:tc>
                <w:tcPr>
                  <w:tcW w:type="dxa" w:w="2912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24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मागील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िरिडं ग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िदनांक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19-MAR-22</w:t>
                  </w:r>
                </w:p>
              </w:tc>
              <w:tc>
                <w:tcPr>
                  <w:tcW w:type="dxa" w:w="558"/>
                  <w:vMerge/>
                  <w:tcBorders>
                    <w:top w:sz="12.800000000000182" w:val="single" w:color="#676767"/>
                  </w:tcBorders>
                </w:tcPr>
                <w:p/>
              </w:tc>
              <w:tc>
                <w:tcPr>
                  <w:tcW w:type="dxa" w:w="1116"/>
                  <w:gridSpan w:val="2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224"/>
              </w:trPr>
              <w:tc>
                <w:tcPr>
                  <w:tcW w:type="dxa" w:w="7502"/>
                  <w:gridSpan w:val="17"/>
                  <w:vMerge w:val="restart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16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िरिडं ग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�ुप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: 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S4</w:t>
                  </w:r>
                </w:p>
              </w:tc>
              <w:tc>
                <w:tcPr>
                  <w:tcW w:type="dxa" w:w="558"/>
                  <w:vMerge/>
                  <w:tcBorders>
                    <w:top w:sz="12.800000000000182" w:val="single" w:color="#676767"/>
                  </w:tcBorders>
                </w:tcPr>
                <w:p/>
              </w:tc>
              <w:tc>
                <w:tcPr>
                  <w:tcW w:type="dxa" w:w="1116"/>
                  <w:gridSpan w:val="2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140"/>
              </w:trPr>
              <w:tc>
                <w:tcPr>
                  <w:tcW w:type="dxa" w:w="9486"/>
                  <w:gridSpan w:val="17"/>
                  <w:vMerge/>
                  <w:tcBorders/>
                </w:tcPr>
                <w:p/>
              </w:tc>
              <w:tc>
                <w:tcPr>
                  <w:tcW w:type="dxa" w:w="3224"/>
                  <w:gridSpan w:val="3"/>
                  <w:vMerge w:val="restart"/>
                  <w:tcBorders>
                    <w:bottom w:sz="12.800000000000182" w:val="single" w:color="#676767"/>
                  </w:tcBorders>
                  <w:shd w:fill="ffb3b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2" w:after="0"/>
                    <w:ind w:left="152" w:right="144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QR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कोड�ारे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भरणा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के �ास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,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भरणा</w:t>
                  </w:r>
                  <w:r>
                    <w:br/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िदनांकानुसार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लागू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असलेली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त�र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देयक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भरणा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सूट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िकवा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िवलंब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आकार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पुढील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देयकात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समािव�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कर�ात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येईल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358"/>
                  <w:gridSpan w:val="2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2" w:after="0"/>
                    <w:ind w:left="0" w:right="246" w:firstLine="0"/>
                    <w:jc w:val="righ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चालु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िरिडं ग</w:t>
                  </w:r>
                </w:p>
              </w:tc>
              <w:tc>
                <w:tcPr>
                  <w:tcW w:type="dxa" w:w="1250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2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मागील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िरिडं ग</w:t>
                  </w:r>
                </w:p>
              </w:tc>
              <w:tc>
                <w:tcPr>
                  <w:tcW w:type="dxa" w:w="1348"/>
                  <w:gridSpan w:val="5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2" w:after="0"/>
                    <w:ind w:left="212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गुणक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अवयव</w:t>
                  </w:r>
                </w:p>
              </w:tc>
              <w:tc>
                <w:tcPr>
                  <w:tcW w:type="dxa" w:w="634"/>
                  <w:gridSpan w:val="2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2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युिनट</w:t>
                  </w:r>
                </w:p>
              </w:tc>
              <w:tc>
                <w:tcPr>
                  <w:tcW w:type="dxa" w:w="1960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2" w:after="0"/>
                    <w:ind w:left="0" w:right="546" w:firstLine="0"/>
                    <w:jc w:val="righ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समा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युिनट</w:t>
                  </w:r>
                </w:p>
              </w:tc>
              <w:tc>
                <w:tcPr>
                  <w:tcW w:type="dxa" w:w="952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2" w:after="0"/>
                    <w:ind w:left="166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एकू ण</w:t>
                  </w:r>
                </w:p>
              </w:tc>
              <w:tc>
                <w:tcPr>
                  <w:tcW w:type="dxa" w:w="1674"/>
                  <w:gridSpan w:val="3"/>
                  <w:vMerge/>
                  <w:tcBorders>
                    <w:bottom w:sz="12.800000000000182" w:val="single" w:color="#676767"/>
                  </w:tcBorders>
                </w:tcPr>
                <w:p/>
              </w:tc>
            </w:tr>
            <w:tr>
              <w:trPr>
                <w:trHeight w:hRule="exact" w:val="360"/>
              </w:trPr>
              <w:tc>
                <w:tcPr>
                  <w:tcW w:type="dxa" w:w="1488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8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उपल�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नाही</w:t>
                  </w:r>
                </w:p>
              </w:tc>
              <w:tc>
                <w:tcPr>
                  <w:tcW w:type="dxa" w:w="1170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14" w:after="0"/>
                    <w:ind w:left="0" w:right="47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7532</w:t>
                  </w:r>
                </w:p>
              </w:tc>
              <w:tc>
                <w:tcPr>
                  <w:tcW w:type="dxa" w:w="1154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14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01</w:t>
                  </w:r>
                </w:p>
              </w:tc>
              <w:tc>
                <w:tcPr>
                  <w:tcW w:type="dxa" w:w="778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14" w:after="0"/>
                    <w:ind w:left="0" w:right="4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392</w:t>
                  </w:r>
                </w:p>
              </w:tc>
              <w:tc>
                <w:tcPr>
                  <w:tcW w:type="dxa" w:w="1960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14" w:after="0"/>
                    <w:ind w:left="0" w:right="834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</w:t>
                  </w:r>
                </w:p>
              </w:tc>
              <w:tc>
                <w:tcPr>
                  <w:tcW w:type="dxa" w:w="952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14" w:after="0"/>
                    <w:ind w:left="200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392</w:t>
                  </w:r>
                </w:p>
              </w:tc>
              <w:tc>
                <w:tcPr>
                  <w:tcW w:type="dxa" w:w="1674"/>
                  <w:gridSpan w:val="3"/>
                  <w:vMerge/>
                  <w:tcBorders>
                    <w:bottom w:sz="12.800000000000182" w:val="single" w:color="#676767"/>
                  </w:tcBorders>
                </w:tcPr>
                <w:p/>
              </w:tc>
            </w:tr>
            <w:tr>
              <w:trPr>
                <w:trHeight w:hRule="exact" w:val="960"/>
              </w:trPr>
              <w:tc>
                <w:tcPr>
                  <w:tcW w:type="dxa" w:w="7502"/>
                  <w:gridSpan w:val="17"/>
                  <w:tcBorders>
                    <w:bottom w:sz="12.800000000000182" w:val="single" w:color="#676767"/>
                  </w:tcBorders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0.0" w:type="dxa"/>
                  </w:tblPr>
                  <w:tblGrid>
                    <w:gridCol w:w="3751"/>
                    <w:gridCol w:w="3751"/>
                  </w:tblGrid>
                  <w:tr>
                    <w:trPr>
                      <w:trHeight w:hRule="exact" w:val="686"/>
                    </w:trPr>
                    <w:tc>
                      <w:tcPr>
                        <w:tcW w:type="dxa" w:w="5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0" w:lineRule="exact" w:before="286" w:after="0"/>
                          <w:ind w:left="98" w:right="1152" w:firstLine="0"/>
                          <w:jc w:val="left"/>
                        </w:pPr>
                        <w:r>
                          <w:rPr>
                            <w:w w:val="98.8754721248851"/>
                            <w:rFonts w:ascii="KohinoorDevanagari" w:hAnsi="KohinoorDevanagari" w:eastAsia="KohinoorDevanagari"/>
                            <w:b/>
                            <w:i w:val="0"/>
                            <w:color w:val="000000"/>
                            <w:sz w:val="17"/>
                          </w:rPr>
                          <w:t>सरासरी</w:t>
                        </w:r>
                        <w:r>
                          <w:rPr>
                            <w:w w:val="98.8754721248851"/>
                            <w:rFonts w:ascii="KohinoorDevanagari" w:hAnsi="KohinoorDevanagari" w:eastAsia="KohinoorDevanagari"/>
                            <w:b/>
                            <w:i w:val="0"/>
                            <w:color w:val="000000"/>
                            <w:sz w:val="17"/>
                          </w:rPr>
                          <w:t>देयक</w:t>
                        </w:r>
                        <w:r>
                          <w:rPr>
                            <w:w w:val="98.8754721248851"/>
                            <w:rFonts w:ascii="" w:hAnsi="" w:eastAsia=""/>
                            <w:b/>
                            <w:i w:val="0"/>
                            <w:color w:val="000000"/>
                            <w:sz w:val="17"/>
                          </w:rPr>
                          <w:t xml:space="preserve"> (FAULTY) </w:t>
                        </w:r>
                        <w:r>
                          <w:br/>
                        </w:r>
                        <w:r>
                          <w:rPr>
                            <w:w w:val="98.8754721248851"/>
                            <w:rFonts w:ascii="" w:hAnsi="" w:eastAsia=""/>
                            <w:b w:val="0"/>
                            <w:i w:val="0"/>
                            <w:color w:val="000000"/>
                            <w:sz w:val="17"/>
                          </w:rPr>
                          <w:t>Bill Period: 1 Month(s) /Old Units upto 31-03-2022 = 129</w:t>
                        </w:r>
                      </w:p>
                    </w:tc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8" w:lineRule="exact" w:before="0" w:after="0"/>
                          <w:ind w:left="0" w:right="276" w:firstLine="0"/>
                          <w:jc w:val="right"/>
                        </w:pPr>
                        <w:r>
                          <w:rPr>
                            <w:w w:val="98.8754721248851"/>
                            <w:rFonts w:ascii="" w:hAnsi="" w:eastAsia=""/>
                            <w:b w:val="0"/>
                            <w:i w:val="0"/>
                            <w:color w:val="000000"/>
                            <w:sz w:val="17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674"/>
                  <w:gridSpan w:val="3"/>
                  <w:vMerge/>
                  <w:tcBorders>
                    <w:bottom w:sz="12.800000000000182" w:val="single" w:color="#676767"/>
                  </w:tcBorders>
                </w:tcPr>
                <w:p/>
              </w:tc>
            </w:tr>
            <w:tr>
              <w:trPr>
                <w:trHeight w:hRule="exact" w:val="720"/>
              </w:trPr>
              <w:tc>
                <w:tcPr>
                  <w:tcW w:type="dxa" w:w="7502"/>
                  <w:gridSpan w:val="17"/>
                  <w:tcBorders>
                    <w:top w:sz="12.800000000000182" w:val="single" w:color="#676767"/>
                  </w:tcBorders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18" w:after="0"/>
                    <w:ind w:left="160" w:right="6192" w:firstLine="8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मागील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वीज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 xml:space="preserve">वापर 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1200</w:t>
                  </w:r>
                </w:p>
              </w:tc>
              <w:tc>
                <w:tcPr>
                  <w:tcW w:type="dxa" w:w="3224"/>
                  <w:gridSpan w:val="3"/>
                  <w:vMerge w:val="restart"/>
                  <w:tcBorders>
                    <w:top w:sz="12.800000000000182" w:val="single" w:color="#676767"/>
                  </w:tcBorders>
                  <w:shd w:fill="fbc6d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68" w:after="0"/>
                    <w:ind w:left="152" w:right="288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FF0000"/>
                      <w:sz w:val="17"/>
                    </w:rPr>
                    <w:t xml:space="preserve">*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FF0000"/>
                      <w:sz w:val="17"/>
                    </w:rPr>
                    <w:t>म�वत�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FF0000"/>
                      <w:sz w:val="17"/>
                    </w:rPr>
                    <w:t>त�ार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FF0000"/>
                      <w:sz w:val="17"/>
                    </w:rPr>
                    <w:t>िनवारण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FF0000"/>
                      <w:sz w:val="17"/>
                    </w:rPr>
                    <w:t>क� �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FF0000"/>
                      <w:sz w:val="17"/>
                    </w:rPr>
                    <w:t xml:space="preserve"> 24*7 </w:t>
                  </w:r>
                  <w:r>
                    <w:br/>
                  </w:r>
                  <w:r>
                    <w:rPr>
                      <w:w w:val="101.87169710795085"/>
                      <w:rFonts w:ascii="" w:hAnsi="" w:eastAsia=""/>
                      <w:b/>
                      <w:i w:val="0"/>
                      <w:color w:val="FF0000"/>
                      <w:sz w:val="24"/>
                    </w:rPr>
                    <w:t xml:space="preserve">MSEDCL Call Center: </w:t>
                  </w:r>
                  <w:r>
                    <w:rPr>
                      <w:w w:val="101.87169710795085"/>
                      <w:rFonts w:ascii="" w:hAnsi="" w:eastAsia=""/>
                      <w:b/>
                      <w:i w:val="0"/>
                      <w:color w:val="FF0000"/>
                      <w:sz w:val="24"/>
                    </w:rPr>
                    <w:t xml:space="preserve">18002333435 </w:t>
                  </w:r>
                  <w:r>
                    <w:br/>
                  </w:r>
                  <w:r>
                    <w:rPr>
                      <w:w w:val="101.87169710795085"/>
                      <w:rFonts w:ascii="" w:hAnsi="" w:eastAsia=""/>
                      <w:b/>
                      <w:i w:val="0"/>
                      <w:color w:val="FF0000"/>
                      <w:sz w:val="24"/>
                    </w:rPr>
                    <w:t xml:space="preserve">18001023435 </w:t>
                  </w:r>
                  <w:r>
                    <w:br/>
                  </w:r>
                  <w:r>
                    <w:rPr>
                      <w:w w:val="101.87169710795085"/>
                      <w:rFonts w:ascii="" w:hAnsi="" w:eastAsia=""/>
                      <w:b/>
                      <w:i w:val="0"/>
                      <w:color w:val="FF0000"/>
                      <w:sz w:val="24"/>
                    </w:rPr>
                    <w:t>1912</w:t>
                  </w:r>
                  <w:r>
                    <w:br/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�ाहकां�ा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त�ारीचे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िनवारण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कर�ासंबंधीचे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िनयम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व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काय�प�ित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महािवतरण�ा</w:t>
                  </w:r>
                  <w:r>
                    <w:br/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संके 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�ळ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FF0000"/>
                      <w:sz w:val="17"/>
                    </w:rPr>
                    <w:t>:-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FF0000"/>
                      <w:sz w:val="17"/>
                    </w:rPr>
                    <w:t xml:space="preserve">www.mahadiscom.in &gt; 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FF0000"/>
                      <w:sz w:val="17"/>
                    </w:rPr>
                    <w:t xml:space="preserve">ConsumerPortal &gt; CGRF </w:t>
                  </w:r>
                  <w:r>
                    <w:br/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यावर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उपल�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FF0000"/>
                      <w:sz w:val="17"/>
                    </w:rPr>
                    <w:t>आहे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FF0000"/>
                      <w:sz w:val="17"/>
                    </w:rPr>
                    <w:t>.</w:t>
                  </w: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690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52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1000</w:t>
                  </w:r>
                </w:p>
              </w:tc>
              <w:tc>
                <w:tcPr>
                  <w:tcW w:type="dxa" w:w="6812"/>
                  <w:gridSpan w:val="16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142" w:after="0"/>
                    <w:ind w:left="730" w:right="0" w:firstLine="0"/>
                    <w:jc w:val="left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946</w:t>
                  </w:r>
                </w:p>
              </w:tc>
              <w:tc>
                <w:tcPr>
                  <w:tcW w:type="dxa" w:w="1674"/>
                  <w:gridSpan w:val="3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880"/>
              </w:trPr>
              <w:tc>
                <w:tcPr>
                  <w:tcW w:type="dxa" w:w="7502"/>
                  <w:gridSpan w:val="17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50" w:after="0"/>
                    <w:ind w:left="254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800</w:t>
                  </w:r>
                </w:p>
                <w:p>
                  <w:pPr>
                    <w:autoSpaceDN w:val="0"/>
                    <w:autoSpaceDE w:val="0"/>
                    <w:widowControl/>
                    <w:spacing w:line="186" w:lineRule="exact" w:before="292" w:after="0"/>
                    <w:ind w:left="254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600</w:t>
                  </w:r>
                </w:p>
              </w:tc>
              <w:tc>
                <w:tcPr>
                  <w:tcW w:type="dxa" w:w="1674"/>
                  <w:gridSpan w:val="3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520"/>
              </w:trPr>
              <w:tc>
                <w:tcPr>
                  <w:tcW w:type="dxa" w:w="690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222" w:after="0"/>
                    <w:ind w:left="0" w:right="156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400</w:t>
                  </w:r>
                </w:p>
              </w:tc>
              <w:tc>
                <w:tcPr>
                  <w:tcW w:type="dxa" w:w="3900"/>
                  <w:gridSpan w:val="12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102" w:after="0"/>
                    <w:ind w:left="174" w:right="0" w:firstLine="0"/>
                    <w:jc w:val="left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392</w:t>
                  </w:r>
                </w:p>
              </w:tc>
              <w:tc>
                <w:tcPr>
                  <w:tcW w:type="dxa" w:w="2912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208" w:after="0"/>
                    <w:ind w:left="0" w:right="880" w:firstLine="0"/>
                    <w:jc w:val="right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346</w:t>
                  </w:r>
                </w:p>
              </w:tc>
              <w:tc>
                <w:tcPr>
                  <w:tcW w:type="dxa" w:w="1674"/>
                  <w:gridSpan w:val="3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  <w:tr>
              <w:trPr>
                <w:trHeight w:hRule="exact" w:val="570"/>
              </w:trPr>
              <w:tc>
                <w:tcPr>
                  <w:tcW w:type="dxa" w:w="690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76" w:after="0"/>
                    <w:ind w:left="0" w:right="156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200</w:t>
                  </w:r>
                </w:p>
              </w:tc>
              <w:tc>
                <w:tcPr>
                  <w:tcW w:type="dxa" w:w="1660"/>
                  <w:gridSpan w:val="4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238" w:after="0"/>
                    <w:ind w:left="0" w:right="180" w:firstLine="0"/>
                    <w:jc w:val="right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115</w:t>
                  </w:r>
                </w:p>
              </w:tc>
              <w:tc>
                <w:tcPr>
                  <w:tcW w:type="dxa" w:w="556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238" w:after="0"/>
                    <w:ind w:left="0" w:right="0" w:firstLine="0"/>
                    <w:jc w:val="center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115</w:t>
                  </w:r>
                </w:p>
              </w:tc>
              <w:tc>
                <w:tcPr>
                  <w:tcW w:type="dxa" w:w="556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238" w:after="0"/>
                    <w:ind w:left="0" w:right="0" w:firstLine="0"/>
                    <w:jc w:val="center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115</w:t>
                  </w:r>
                </w:p>
              </w:tc>
              <w:tc>
                <w:tcPr>
                  <w:tcW w:type="dxa" w:w="554"/>
                  <w:gridSpan w:val="3"/>
                  <w:tcBorders/>
                  <w:shd w:fill="ff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238" w:after="0"/>
                    <w:ind w:left="0" w:right="0" w:firstLine="0"/>
                    <w:jc w:val="center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115</w:t>
                  </w:r>
                </w:p>
              </w:tc>
              <w:tc>
                <w:tcPr>
                  <w:tcW w:type="dxa" w:w="574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238" w:after="0"/>
                    <w:ind w:left="0" w:right="0" w:firstLine="0"/>
                    <w:jc w:val="center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115</w:t>
                  </w:r>
                </w:p>
              </w:tc>
              <w:tc>
                <w:tcPr>
                  <w:tcW w:type="dxa" w:w="542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122" w:after="0"/>
                    <w:ind w:left="0" w:right="0" w:firstLine="0"/>
                    <w:jc w:val="center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165</w:t>
                  </w:r>
                </w:p>
              </w:tc>
              <w:tc>
                <w:tcPr>
                  <w:tcW w:type="dxa" w:w="554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122" w:after="0"/>
                    <w:ind w:left="0" w:right="0" w:firstLine="0"/>
                    <w:jc w:val="center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165</w:t>
                  </w:r>
                </w:p>
              </w:tc>
              <w:tc>
                <w:tcPr>
                  <w:tcW w:type="dxa" w:w="864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122" w:after="0"/>
                    <w:ind w:left="176" w:right="0" w:firstLine="0"/>
                    <w:jc w:val="left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165</w:t>
                  </w:r>
                </w:p>
              </w:tc>
              <w:tc>
                <w:tcPr>
                  <w:tcW w:type="dxa" w:w="952"/>
                  <w:tcBorders/>
                  <w:shd w:fill="ff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346" w:after="0"/>
                    <w:ind w:left="0" w:right="364" w:firstLine="0"/>
                    <w:jc w:val="right"/>
                  </w:pPr>
                  <w:r>
                    <w:rPr>
                      <w:w w:val="101.87169710795085"/>
                      <w:rFonts w:ascii="" w:hAnsi="" w:eastAsia=""/>
                      <w:b w:val="0"/>
                      <w:i w:val="0"/>
                      <w:color w:val="666666"/>
                      <w:sz w:val="12"/>
                    </w:rPr>
                    <w:t>71</w:t>
                  </w:r>
                </w:p>
              </w:tc>
              <w:tc>
                <w:tcPr>
                  <w:tcW w:type="dxa" w:w="1674"/>
                  <w:gridSpan w:val="3"/>
                  <w:vMerge/>
                  <w:tcBorders>
                    <w:top w:sz="12.800000000000182" w:val="single" w:color="#676767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7.99999999999997" w:type="dxa"/>
            </w:tblPr>
            <w:tblGrid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</w:tblGrid>
            <w:tr>
              <w:trPr>
                <w:trHeight w:hRule="exact" w:val="822"/>
              </w:trPr>
              <w:tc>
                <w:tcPr>
                  <w:tcW w:type="dxa" w:w="10696"/>
                  <w:gridSpan w:val="1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60" w:after="0"/>
                    <w:ind w:left="426" w:right="0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666666"/>
                      <w:sz w:val="17"/>
                    </w:rPr>
                    <w:t>0</w:t>
                  </w:r>
                </w:p>
              </w:tc>
            </w:tr>
            <w:tr>
              <w:trPr>
                <w:trHeight w:hRule="exact" w:val="282"/>
              </w:trPr>
              <w:tc>
                <w:tcPr>
                  <w:tcW w:type="dxa" w:w="10696"/>
                  <w:gridSpan w:val="16"/>
                  <w:tcBorders/>
                  <w:shd w:fill="fbc6d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0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मह�ाचे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: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656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१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छापील</w:t>
                  </w:r>
                </w:p>
              </w:tc>
              <w:tc>
                <w:tcPr>
                  <w:tcW w:type="dxa" w:w="56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िबला</w:t>
                  </w:r>
                </w:p>
              </w:tc>
              <w:tc>
                <w:tcPr>
                  <w:tcW w:type="dxa" w:w="62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ऐवजी</w:t>
                  </w:r>
                </w:p>
              </w:tc>
              <w:tc>
                <w:tcPr>
                  <w:tcW w:type="dxa" w:w="70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ई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-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िबला</w:t>
                  </w:r>
                </w:p>
              </w:tc>
              <w:tc>
                <w:tcPr>
                  <w:tcW w:type="dxa" w:w="54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साठी</w:t>
                  </w:r>
                </w:p>
              </w:tc>
              <w:tc>
                <w:tcPr>
                  <w:tcW w:type="dxa" w:w="66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न�दणी</w:t>
                  </w:r>
                </w:p>
              </w:tc>
              <w:tc>
                <w:tcPr>
                  <w:tcW w:type="dxa" w:w="48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करा</w:t>
                  </w:r>
                </w:p>
              </w:tc>
              <w:tc>
                <w:tcPr>
                  <w:tcW w:type="dxa" w:w="34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</w:t>
                  </w:r>
                </w:p>
              </w:tc>
              <w:tc>
                <w:tcPr>
                  <w:tcW w:type="dxa" w:w="64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��ेक</w:t>
                  </w:r>
                </w:p>
              </w:tc>
              <w:tc>
                <w:tcPr>
                  <w:tcW w:type="dxa" w:w="80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िबलामागे</w:t>
                  </w:r>
                </w:p>
              </w:tc>
              <w:tc>
                <w:tcPr>
                  <w:tcW w:type="dxa" w:w="40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१०</w:t>
                  </w:r>
                </w:p>
              </w:tc>
              <w:tc>
                <w:tcPr>
                  <w:tcW w:type="dxa" w:w="76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�पयांचा</w:t>
                  </w:r>
                </w:p>
              </w:tc>
              <w:tc>
                <w:tcPr>
                  <w:tcW w:type="dxa" w:w="68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गो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-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�ीन</w:t>
                  </w:r>
                </w:p>
              </w:tc>
              <w:tc>
                <w:tcPr>
                  <w:tcW w:type="dxa" w:w="80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िड�ाउंट</w:t>
                  </w:r>
                </w:p>
              </w:tc>
              <w:tc>
                <w:tcPr>
                  <w:tcW w:type="dxa" w:w="110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िमळवा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न�दणी</w:t>
                  </w:r>
                </w:p>
              </w:tc>
              <w:tc>
                <w:tcPr>
                  <w:tcW w:type="dxa" w:w="960"/>
                  <w:tcBorders/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128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कर�ासाठी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:-</w:t>
                  </w:r>
                </w:p>
              </w:tc>
            </w:tr>
            <w:tr>
              <w:trPr>
                <w:trHeight w:hRule="exact" w:val="2602"/>
              </w:trPr>
              <w:tc>
                <w:tcPr>
                  <w:tcW w:type="dxa" w:w="10696"/>
                  <w:gridSpan w:val="16"/>
                  <w:tcBorders/>
                  <w:shd w:fill="fbc6d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8" w:after="0"/>
                    <w:ind w:left="0" w:right="1728" w:firstLine="0"/>
                    <w:jc w:val="lef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https://consumerinfo.mahadiscom.in/gogreen.php (GGN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नंबर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तुम�ा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छापील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िबलावर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वर�ा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बाजूला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डा�ा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कोप�ाम�े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उपल�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आहे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.)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२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िडिजटल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मा�मा�ारे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िवज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िबल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भरा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0.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२५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% (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.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५००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/-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पय�त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)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सवलत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िमळवा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.(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टॅ�ेस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�ूटीज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वगळून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) </w:t>
                  </w:r>
                  <w:r>
                    <w:br/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३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तुमचा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मोबाइल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नंबर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ईमेल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प�ा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चुिकचा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अस�ास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दु��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करा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�ासाठी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-https://consumerinfo.mahadiscom.in/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येथे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भेट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�ा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0" w:after="0"/>
                    <w:ind w:left="0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४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पुढील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मिह�ाची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रीिडं ग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साधारणतः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 20-05-2022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तारखेला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होईल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12" w:after="0"/>
                    <w:ind w:left="0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िवशेष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संदेश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: </w:t>
                  </w:r>
                  <w:r>
                    <w:br/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*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ि�य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�ाहक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,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आपला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न�दणीकृ 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�मण�नी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.72******36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आहे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 xml:space="preserve">.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आपला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�मण�नी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�मांक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बदल�ासाठी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/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नवीन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�मांक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न�दणीसाठी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महािवतरण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संके त�ळ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/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मोबाईल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ॲप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वापरा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िकं वा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९९३०३९९३०३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�मांक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वर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खालील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संदेश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पाठवा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MREG 021740023311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00" w:right="340" w:bottom="0" w:left="360" w:header="720" w:footer="720" w:gutter="0"/>
          <w:cols w:space="720" w:num="1" w:equalWidth="0">
            <w:col w:w="11206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13638" w:after="98"/>
        <w:ind w:left="244" w:right="144" w:firstLine="0"/>
        <w:jc w:val="left"/>
      </w:pPr>
      <w:r>
        <w:rPr>
          <w:shd w:val="clear" w:color="auto" w:fill="fbc6d6"/>
          <w:w w:val="98.8754721248851"/>
          <w:rFonts w:ascii="" w:hAnsi="" w:eastAsia=""/>
          <w:b w:val="0"/>
          <w:i w:val="0"/>
          <w:color w:val="000000"/>
          <w:sz w:val="17"/>
        </w:rPr>
        <w:t xml:space="preserve">* 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महािवतरणला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कोण�ाही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�कार�ा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र�ामेचा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भरणा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कराताना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संगणकीकृ त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�मांक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असलेली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संगणकीय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पावतीच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�ीकारावी</w:t>
      </w:r>
      <w:r>
        <w:rPr>
          <w:shd w:val="clear" w:color="auto" w:fill="fbc6d6"/>
          <w:w w:val="98.8754721248851"/>
          <w:rFonts w:ascii="" w:hAnsi="" w:eastAsia=""/>
          <w:b w:val="0"/>
          <w:i w:val="0"/>
          <w:color w:val="000000"/>
          <w:sz w:val="17"/>
        </w:rPr>
        <w:t xml:space="preserve">. 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ह�िलिखत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पावती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�ीका�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नये</w:t>
      </w:r>
      <w:r>
        <w:rPr>
          <w:shd w:val="clear" w:color="auto" w:fill="fbc6d6"/>
          <w:w w:val="98.8754721248851"/>
          <w:rFonts w:ascii="" w:hAnsi="" w:eastAsia=""/>
          <w:b w:val="0"/>
          <w:i w:val="0"/>
          <w:color w:val="000000"/>
          <w:sz w:val="17"/>
        </w:rPr>
        <w:t xml:space="preserve">. 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गैरसोय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 xml:space="preserve">टाळ�ास 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ऑनलाइन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भरणा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सुिवधेचा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पया�य</w:t>
      </w:r>
      <w:r>
        <w:rPr>
          <w:shd w:val="clear" w:color="auto" w:fill="fbc6d6"/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वापरावा</w:t>
      </w:r>
      <w:r>
        <w:rPr>
          <w:shd w:val="clear" w:color="auto" w:fill="fbc6d6"/>
          <w:w w:val="98.8754721248851"/>
          <w:rFonts w:ascii="" w:hAnsi="" w:eastAsia=""/>
          <w:b w:val="0"/>
          <w:i w:val="0"/>
          <w:color w:val="000000"/>
          <w:sz w:val="17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5603"/>
        <w:gridCol w:w="5603"/>
      </w:tblGrid>
      <w:tr>
        <w:trPr>
          <w:trHeight w:hRule="exact" w:val="896"/>
        </w:trPr>
        <w:tc>
          <w:tcPr>
            <w:tcW w:type="dxa" w:w="6432"/>
            <w:tcBorders>
              <w:top w:sz="12.799999999999955" w:val="single" w:color="#676767"/>
              <w:bottom w:sz="12.0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.00000000000006" w:type="dxa"/>
            </w:tblPr>
            <w:tblGrid>
              <w:gridCol w:w="804"/>
              <w:gridCol w:w="804"/>
              <w:gridCol w:w="804"/>
              <w:gridCol w:w="804"/>
              <w:gridCol w:w="804"/>
              <w:gridCol w:w="804"/>
              <w:gridCol w:w="804"/>
              <w:gridCol w:w="804"/>
            </w:tblGrid>
            <w:tr>
              <w:trPr>
                <w:trHeight w:hRule="exact" w:val="310"/>
              </w:trPr>
              <w:tc>
                <w:tcPr>
                  <w:tcW w:type="dxa" w:w="1622"/>
                  <w:tcBorders>
                    <w:start w:sz="5.600000000000023" w:val="single" w:color="#000000"/>
                    <w:top w:sz="6.399999999999977" w:val="single" w:color="#000000"/>
                    <w:end w:sz="6.399999999999977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�ळ�त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िबल�ग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युिनट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500"/>
                  <w:tcBorders>
                    <w:start w:sz="6.399999999999977" w:val="single" w:color="#000000"/>
                    <w:top w:sz="6.399999999999977" w:val="single" w:color="#000000"/>
                    <w:end w:sz="6.399999999999864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30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4755</w:t>
                  </w:r>
                </w:p>
              </w:tc>
              <w:tc>
                <w:tcPr>
                  <w:tcW w:type="dxa" w:w="1056"/>
                  <w:tcBorders>
                    <w:start w:sz="6.399999999999864" w:val="single" w:color="#000000"/>
                    <w:top w:sz="6.399999999999977" w:val="single" w:color="#000000"/>
                    <w:end w:sz="6.400000000000091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�ाहक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�मांक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1302"/>
                  <w:tcBorders>
                    <w:start w:sz="6.400000000000091" w:val="single" w:color="#000000"/>
                    <w:top w:sz="6.399999999999977" w:val="single" w:color="#000000"/>
                    <w:end w:sz="6.400000000000091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021740023311</w:t>
                  </w:r>
                </w:p>
              </w:tc>
              <w:tc>
                <w:tcPr>
                  <w:tcW w:type="dxa" w:w="592"/>
                  <w:tcBorders>
                    <w:start w:sz="6.400000000000091" w:val="single" w:color="#000000"/>
                    <w:top w:sz="6.399999999999977" w:val="single" w:color="#000000"/>
                    <w:end w:sz="5.599999999999909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पी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सी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.:</w:t>
                  </w:r>
                </w:p>
              </w:tc>
              <w:tc>
                <w:tcPr>
                  <w:tcW w:type="dxa" w:w="312"/>
                  <w:tcBorders>
                    <w:start w:sz="5.599999999999909" w:val="single" w:color="#000000"/>
                    <w:top w:sz="6.399999999999977" w:val="single" w:color="#000000"/>
                    <w:end w:sz="6.400000000000091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S4</w:t>
                  </w:r>
                </w:p>
              </w:tc>
              <w:tc>
                <w:tcPr>
                  <w:tcW w:type="dxa" w:w="324"/>
                  <w:tcBorders>
                    <w:start w:sz="6.400000000000091" w:val="single" w:color="#000000"/>
                    <w:top w:sz="6.399999999999977" w:val="single" w:color="#000000"/>
                    <w:end w:sz="6.399999999999636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दर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390"/>
                  <w:tcBorders>
                    <w:start w:sz="6.399999999999636" w:val="single" w:color="#000000"/>
                    <w:top w:sz="6.399999999999977" w:val="single" w:color="#000000"/>
                    <w:end w:sz="6.400000000000091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090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.00000000000006" w:type="dxa"/>
            </w:tblPr>
            <w:tblGrid>
              <w:gridCol w:w="2144"/>
              <w:gridCol w:w="2144"/>
              <w:gridCol w:w="2144"/>
            </w:tblGrid>
            <w:tr>
              <w:trPr>
                <w:trHeight w:hRule="exact" w:val="292"/>
              </w:trPr>
              <w:tc>
                <w:tcPr>
                  <w:tcW w:type="dxa" w:w="2162"/>
                  <w:tcBorders>
                    <w:start w:sz="5.600000000000023" w:val="single" w:color="#000000"/>
                    <w:top w:sz="6.400000000000091" w:val="single" w:color="#000000"/>
                    <w:end w:sz="6.399999999999864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अंितम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तारीख</w:t>
                  </w:r>
                </w:p>
              </w:tc>
              <w:tc>
                <w:tcPr>
                  <w:tcW w:type="dxa" w:w="2170"/>
                  <w:tcBorders>
                    <w:start w:sz="6.399999999999864" w:val="single" w:color="#000000"/>
                    <w:top w:sz="6.400000000000091" w:val="single" w:color="#000000"/>
                    <w:end w:sz="6.399999999999864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30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17-MAY-22</w:t>
                  </w:r>
                </w:p>
              </w:tc>
              <w:tc>
                <w:tcPr>
                  <w:tcW w:type="dxa" w:w="1766"/>
                  <w:tcBorders>
                    <w:start w:sz="6.399999999999864" w:val="single" w:color="#000000"/>
                    <w:top w:sz="6.400000000000091" w:val="single" w:color="#000000"/>
                    <w:end w:sz="6.400000000000091" w:val="single" w:color="#000000"/>
                    <w:bottom w:sz="5.6000000000000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4,010.00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94"/>
            <w:tcBorders>
              <w:top w:sz="12.799999999999955" w:val="single" w:color="#676767"/>
              <w:bottom w:sz="12.0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1431"/>
              <w:gridCol w:w="1431"/>
              <w:gridCol w:w="1431"/>
            </w:tblGrid>
            <w:tr>
              <w:trPr>
                <w:trHeight w:hRule="exact" w:val="311"/>
              </w:trPr>
              <w:tc>
                <w:tcPr>
                  <w:tcW w:type="dxa" w:w="1928"/>
                  <w:tcBorders>
                    <w:start w:sz="5.599999999999909" w:val="single" w:color="#000000"/>
                    <w:top w:sz="6.399999999999977" w:val="single" w:color="#000000"/>
                    <w:end w:sz="6.400000000000091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या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तारखे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पय�त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भर�ास</w:t>
                  </w:r>
                </w:p>
              </w:tc>
              <w:tc>
                <w:tcPr>
                  <w:tcW w:type="dxa" w:w="1122"/>
                  <w:tcBorders>
                    <w:start w:sz="6.400000000000091" w:val="single" w:color="#000000"/>
                    <w:top w:sz="6.399999999999977" w:val="single" w:color="#000000"/>
                    <w:end w:sz="5.599999999999909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04-MAY-22</w:t>
                  </w:r>
                </w:p>
              </w:tc>
              <w:tc>
                <w:tcPr>
                  <w:tcW w:type="dxa" w:w="908"/>
                  <w:tcBorders>
                    <w:start w:sz="5.599999999999909" w:val="single" w:color="#000000"/>
                    <w:top w:sz="6.399999999999977" w:val="single" w:color="#000000"/>
                    <w:end w:sz="6.399999999999636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3,970.00</w:t>
                  </w:r>
                </w:p>
              </w:tc>
            </w:tr>
            <w:tr>
              <w:trPr>
                <w:trHeight w:hRule="exact" w:val="295"/>
              </w:trPr>
              <w:tc>
                <w:tcPr>
                  <w:tcW w:type="dxa" w:w="1928"/>
                  <w:tcBorders>
                    <w:start w:sz="5.599999999999909" w:val="single" w:color="#000000"/>
                    <w:top w:sz="6.399999999999977" w:val="single" w:color="#000000"/>
                    <w:end w:sz="6.400000000000091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4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या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तारखे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नंतर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भर�ास</w:t>
                  </w:r>
                </w:p>
              </w:tc>
              <w:tc>
                <w:tcPr>
                  <w:tcW w:type="dxa" w:w="1122"/>
                  <w:tcBorders>
                    <w:start w:sz="6.400000000000091" w:val="single" w:color="#000000"/>
                    <w:top w:sz="6.399999999999977" w:val="single" w:color="#000000"/>
                    <w:end w:sz="5.599999999999909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17-MAY-22</w:t>
                  </w:r>
                </w:p>
              </w:tc>
              <w:tc>
                <w:tcPr>
                  <w:tcW w:type="dxa" w:w="908"/>
                  <w:tcBorders>
                    <w:start w:sz="5.599999999999909" w:val="single" w:color="#000000"/>
                    <w:top w:sz="6.399999999999977" w:val="single" w:color="#000000"/>
                    <w:end w:sz="6.399999999999636" w:val="single" w:color="#000000"/>
                    <w:bottom w:sz="6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0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4,060.00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78"/>
        </w:trPr>
        <w:tc>
          <w:tcPr>
            <w:tcW w:type="dxa" w:w="6432"/>
            <w:tcBorders>
              <w:top w:sz="12.0" w:val="single" w:color="#676767"/>
              <w:bottom w:sz="12.0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.00000000000006" w:type="dxa"/>
            </w:tblPr>
            <w:tblGrid>
              <w:gridCol w:w="2144"/>
              <w:gridCol w:w="2144"/>
              <w:gridCol w:w="2144"/>
            </w:tblGrid>
            <w:tr>
              <w:trPr>
                <w:trHeight w:hRule="exact" w:val="310"/>
              </w:trPr>
              <w:tc>
                <w:tcPr>
                  <w:tcW w:type="dxa" w:w="2438"/>
                  <w:tcBorders>
                    <w:start w:sz="5.600000000000023" w:val="single" w:color="#000000"/>
                    <w:top w:sz="6.399999999999977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बँके ची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�ळ�त</w:t>
                  </w:r>
                </w:p>
              </w:tc>
              <w:tc>
                <w:tcPr>
                  <w:tcW w:type="dxa" w:w="1920"/>
                  <w:tcBorders>
                    <w:start w:sz="6.400000000000091" w:val="single" w:color="#000000"/>
                    <w:top w:sz="6.399999999999977" w:val="single" w:color="#000000"/>
                    <w:end w:sz="6.3999999999998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30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िडटीसी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.:</w:t>
                  </w:r>
                </w:p>
              </w:tc>
              <w:tc>
                <w:tcPr>
                  <w:tcW w:type="dxa" w:w="1740"/>
                  <w:tcBorders>
                    <w:start w:sz="6.399999999999864" w:val="single" w:color="#000000"/>
                    <w:top w:sz="6.399999999999977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28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4149429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.00000000000006" w:type="dxa"/>
            </w:tblPr>
            <w:tblGrid>
              <w:gridCol w:w="804"/>
              <w:gridCol w:w="804"/>
              <w:gridCol w:w="804"/>
              <w:gridCol w:w="804"/>
              <w:gridCol w:w="804"/>
              <w:gridCol w:w="804"/>
              <w:gridCol w:w="804"/>
              <w:gridCol w:w="804"/>
            </w:tblGrid>
            <w:tr>
              <w:trPr>
                <w:trHeight w:hRule="exact" w:val="292"/>
              </w:trPr>
              <w:tc>
                <w:tcPr>
                  <w:tcW w:type="dxa" w:w="1622"/>
                  <w:tcBorders>
                    <w:start w:sz="5.600000000000023" w:val="single" w:color="#000000"/>
                    <w:top w:sz="6.399999999999864" w:val="single" w:color="#000000"/>
                    <w:end w:sz="6.399999999999977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�ळ�त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िबल�ग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युिनट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500"/>
                  <w:tcBorders>
                    <w:start w:sz="6.399999999999977" w:val="single" w:color="#000000"/>
                    <w:top w:sz="6.399999999999864" w:val="single" w:color="#000000"/>
                    <w:end w:sz="6.399999999999864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30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4755</w:t>
                  </w:r>
                </w:p>
              </w:tc>
              <w:tc>
                <w:tcPr>
                  <w:tcW w:type="dxa" w:w="1056"/>
                  <w:tcBorders>
                    <w:start w:sz="6.399999999999864" w:val="single" w:color="#000000"/>
                    <w:top w:sz="6.399999999999864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�ाहक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�मांक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1302"/>
                  <w:tcBorders>
                    <w:start w:sz="6.400000000000091" w:val="single" w:color="#000000"/>
                    <w:top w:sz="6.399999999999864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021740023311</w:t>
                  </w:r>
                </w:p>
              </w:tc>
              <w:tc>
                <w:tcPr>
                  <w:tcW w:type="dxa" w:w="592"/>
                  <w:tcBorders>
                    <w:start w:sz="6.400000000000091" w:val="single" w:color="#000000"/>
                    <w:top w:sz="6.399999999999864" w:val="single" w:color="#000000"/>
                    <w:end w:sz="5.599999999999909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पी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सी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.:</w:t>
                  </w:r>
                </w:p>
              </w:tc>
              <w:tc>
                <w:tcPr>
                  <w:tcW w:type="dxa" w:w="312"/>
                  <w:tcBorders>
                    <w:start w:sz="5.599999999999909" w:val="single" w:color="#000000"/>
                    <w:top w:sz="6.399999999999864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S4</w:t>
                  </w:r>
                </w:p>
              </w:tc>
              <w:tc>
                <w:tcPr>
                  <w:tcW w:type="dxa" w:w="324"/>
                  <w:tcBorders>
                    <w:start w:sz="6.400000000000091" w:val="single" w:color="#000000"/>
                    <w:top w:sz="6.399999999999864" w:val="single" w:color="#000000"/>
                    <w:end w:sz="6.39999999999963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0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दर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390"/>
                  <w:tcBorders>
                    <w:start w:sz="6.399999999999636" w:val="single" w:color="#000000"/>
                    <w:top w:sz="6.399999999999864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090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94"/>
            <w:tcBorders>
              <w:top w:sz="12.0" w:val="single" w:color="#676767"/>
              <w:bottom w:sz="12.0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1431"/>
              <w:gridCol w:w="1431"/>
              <w:gridCol w:w="1431"/>
            </w:tblGrid>
            <w:tr>
              <w:trPr>
                <w:trHeight w:hRule="exact" w:val="311"/>
              </w:trPr>
              <w:tc>
                <w:tcPr>
                  <w:tcW w:type="dxa" w:w="1964"/>
                  <w:tcBorders>
                    <w:start w:sz="5.599999999999909" w:val="single" w:color="#000000"/>
                    <w:top w:sz="6.399999999999977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अंितम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तारीख</w:t>
                  </w:r>
                </w:p>
              </w:tc>
              <w:tc>
                <w:tcPr>
                  <w:tcW w:type="dxa" w:w="1102"/>
                  <w:tcBorders>
                    <w:start w:sz="6.400000000000091" w:val="single" w:color="#000000"/>
                    <w:top w:sz="6.399999999999977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17-MAY-22</w:t>
                  </w:r>
                </w:p>
              </w:tc>
              <w:tc>
                <w:tcPr>
                  <w:tcW w:type="dxa" w:w="892"/>
                  <w:tcBorders>
                    <w:start w:sz="6.400000000000091" w:val="single" w:color="#000000"/>
                    <w:top w:sz="6.399999999999977" w:val="single" w:color="#000000"/>
                    <w:end w:sz="6.39999999999963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4,010.00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964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6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या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तारखे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पय�त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भर�ास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</w:t>
                  </w:r>
                </w:p>
              </w:tc>
              <w:tc>
                <w:tcPr>
                  <w:tcW w:type="dxa" w:w="1102"/>
                  <w:tcBorders>
                    <w:start w:sz="6.400000000000091" w:val="single" w:color="#000000"/>
                    <w:top w:sz="5.599999999999909" w:val="single" w:color="#000000"/>
                    <w:end w:sz="6.400000000000091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2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04-MAY-22</w:t>
                  </w:r>
                </w:p>
              </w:tc>
              <w:tc>
                <w:tcPr>
                  <w:tcW w:type="dxa" w:w="892"/>
                  <w:tcBorders>
                    <w:start w:sz="6.400000000000091" w:val="single" w:color="#000000"/>
                    <w:top w:sz="5.599999999999909" w:val="single" w:color="#000000"/>
                    <w:end w:sz="6.399999999999636" w:val="single" w:color="#000000"/>
                    <w:bottom w:sz="5.6000000000001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2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3,970.00</w:t>
                  </w:r>
                </w:p>
              </w:tc>
            </w:tr>
            <w:tr>
              <w:trPr>
                <w:trHeight w:hRule="exact" w:val="291"/>
              </w:trPr>
              <w:tc>
                <w:tcPr>
                  <w:tcW w:type="dxa" w:w="1964"/>
                  <w:tcBorders>
                    <w:start w:sz="5.599999999999909" w:val="single" w:color="#000000"/>
                    <w:top w:sz="5.600000000000136" w:val="single" w:color="#000000"/>
                    <w:end w:sz="6.400000000000091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या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तारखे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नंतर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भर�ास</w:t>
                  </w:r>
                </w:p>
              </w:tc>
              <w:tc>
                <w:tcPr>
                  <w:tcW w:type="dxa" w:w="1102"/>
                  <w:tcBorders>
                    <w:start w:sz="6.400000000000091" w:val="single" w:color="#000000"/>
                    <w:top w:sz="5.600000000000136" w:val="single" w:color="#000000"/>
                    <w:end w:sz="6.400000000000091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17-MAY-22</w:t>
                  </w:r>
                </w:p>
              </w:tc>
              <w:tc>
                <w:tcPr>
                  <w:tcW w:type="dxa" w:w="892"/>
                  <w:tcBorders>
                    <w:start w:sz="6.400000000000091" w:val="single" w:color="#000000"/>
                    <w:top w:sz="5.600000000000136" w:val="single" w:color="#000000"/>
                    <w:end w:sz="6.399999999999636" w:val="single" w:color="#000000"/>
                    <w:bottom w:sz="6.3999999999998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4,060.00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12"/>
        </w:trPr>
        <w:tc>
          <w:tcPr>
            <w:tcW w:type="dxa" w:w="6432"/>
            <w:tcBorders>
              <w:top w:sz="12.0" w:val="single" w:color="#676767"/>
              <w:bottom w:sz="17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76" w:lineRule="exact" w:before="12" w:after="0"/>
              <w:ind w:left="168" w:right="144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सूचना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अटी</w:t>
            </w:r>
            <w:r>
              <w:br/>
            </w:r>
            <w:r>
              <w:tab/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वीज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श�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शासन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अिधसचना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इएलडी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/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.-273/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उजा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-1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.21/10/2016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अ�य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आकार�ात</w:t>
            </w:r>
          </w:p>
        </w:tc>
        <w:tc>
          <w:tcPr>
            <w:tcW w:type="dxa" w:w="4294"/>
            <w:tcBorders>
              <w:top w:sz="12.0" w:val="single" w:color="#676767"/>
              <w:bottom w:sz="17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4294"/>
            </w:tblGrid>
            <w:tr>
              <w:trPr>
                <w:trHeight w:hRule="exact" w:val="292"/>
              </w:trPr>
              <w:tc>
                <w:tcPr>
                  <w:tcW w:type="dxa" w:w="3958"/>
                  <w:tcBorders>
                    <w:start w:sz="5.599999999999909" w:val="single" w:color="#000000"/>
                    <w:top w:sz="5.599999999999909" w:val="single" w:color="#000000"/>
                    <w:end w:sz="6.39999999999963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�ाहक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�मांक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: 021740023311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224"/>
        </w:trPr>
        <w:tc>
          <w:tcPr>
            <w:tcW w:type="dxa" w:w="6432"/>
            <w:tcBorders>
              <w:top w:sz="17.600000000000364" w:val="single" w:color="#000000"/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320" w:right="432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येईल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वीज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िव�ीकर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शासन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अिधसूचना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21/10/2016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अ�ये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आकार�ात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येईल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.*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 xml:space="preserve">वेळेवर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आधािरत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दरासाठी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िकवा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इतर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��ीकरणासाठी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कृ पया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िव�ुत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िनयामक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आयोगाचे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आदेश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बघावे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**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मीटर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बसिव�ात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येईपय�त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ठरािवक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दराने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आकारणी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कर�ात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येईल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76" w:lineRule="exact" w:before="4" w:after="0"/>
              <w:ind w:left="320" w:right="144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1)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देयकातील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चुकीब�लची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कोणतीही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त�ार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कं पनी�ा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�ािनक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काया�लयात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/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कॉल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स�टर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/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 xml:space="preserve">मोबाइल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ॲप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/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वेब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से�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सिव� 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म�े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दाखल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करावी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लागेल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काही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चूक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असली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तरी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िवलंब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शु�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भरावे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लागू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नये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�णून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ता�ुर�ा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��पात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अथवा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परत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तपासणी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क�न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दु��ी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कर�ाची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 xml:space="preserve">हरकत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न�दवून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पूण�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र�म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भरावी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मा�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अयवादा�क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अगर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वाजवीपे�ा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जा�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रकमेचे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असेल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 xml:space="preserve">तर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त�ारीचे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िनवारण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होईपय�त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�ाहकास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�ाने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�ापूव�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वापरले�ा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युिनट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इतके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िबल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िदले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जाईल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�ासंबंधी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मेळ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पूण�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तपास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क�न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नंतर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घाल�ात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येईल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76" w:lineRule="exact" w:before="2" w:after="0"/>
              <w:ind w:left="320" w:right="576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2)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तारखे�ा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नंतर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मागील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देयकाची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र�म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भरली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असेल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बाकी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�णून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स�ा�ा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चालू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असेल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स�ाचे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भरतांना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मागील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�ाची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पावती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रोखपालास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दाखवावी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76" w:lineRule="exact" w:before="2" w:after="0"/>
              <w:ind w:left="320" w:right="288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3)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िव�ुत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पुरव�ा�ा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अटी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संकीण�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आकार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दरसूची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आिण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महारा�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शासना�ा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अिधिनयमा�ारे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तयार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के लेले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िनयम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आदेशातील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तरतुदीनुसार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हे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पाठिव�ात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येत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आहे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76" w:lineRule="exact" w:before="14" w:after="0"/>
              <w:ind w:left="320" w:right="144" w:hanging="152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चेक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िलही�ासाठी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सूचना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 xml:space="preserve"> : </w:t>
            </w:r>
            <w:r>
              <w:br/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4)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चेक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अकाउंट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पेयी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असावा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*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चेक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'MSEDCL'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नावे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असावा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चेक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�ािनक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बँके चा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असावा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 xml:space="preserve">चेक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सोबत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पावती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�ळ�त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जोडावी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�ॅपल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नये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*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चेक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पुढील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तारखेचा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नसावा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चेक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/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डीडी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देयकाचा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भरणा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के �ास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महािवतरण�ा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खा�ात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र�म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जमा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हो�ाची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िदनांक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भरणा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िदनांक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�णून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 xml:space="preserve">गृिहत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धरली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जाईल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320" w:right="0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5)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कल�न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पटीत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टाकताना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चक�ा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माग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�ाहक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�माक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(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.,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िब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सािहत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4294"/>
            <w:tcBorders>
              <w:top w:sz="17.600000000000364" w:val="single" w:color="#000000"/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2147"/>
              <w:gridCol w:w="2147"/>
            </w:tblGrid>
            <w:tr>
              <w:trPr>
                <w:trHeight w:hRule="exact" w:val="313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16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�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. 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पैसे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.</w:t>
                  </w:r>
                </w:p>
              </w:tc>
            </w:tr>
            <w:tr>
              <w:trPr>
                <w:trHeight w:hRule="exact" w:val="314"/>
              </w:trPr>
              <w:tc>
                <w:tcPr>
                  <w:tcW w:type="dxa" w:w="2876"/>
                  <w:tcBorders>
                    <w:start w:sz="5.599999999999909" w:val="single" w:color="#000000"/>
                    <w:top w:sz="5.599999999999909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1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ि�र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आकार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5.599999999999909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6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104.01</w:t>
                  </w:r>
                </w:p>
              </w:tc>
            </w:tr>
            <w:tr>
              <w:trPr>
                <w:trHeight w:hRule="exact" w:val="315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वीज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आकार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8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2,760.38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399999999999636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वहन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आकार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 @ 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₹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 1.35/ 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युिनट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399999999999636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533.07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इंधन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समायोजन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आकार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73.00</w:t>
                  </w:r>
                </w:p>
              </w:tc>
            </w:tr>
            <w:tr>
              <w:trPr>
                <w:trHeight w:hRule="exact" w:val="311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वीज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शु�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 (16 %)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555.27</w:t>
                  </w:r>
                </w:p>
              </w:tc>
            </w:tr>
            <w:tr>
              <w:trPr>
                <w:trHeight w:hRule="exact" w:val="315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वीज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िव�ी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कर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 @ 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₹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 0/ 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युिनट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8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0.00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�ाज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0.00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400000000000091" w:val="single" w:color="#000000"/>
                    <w:end w:sz="6.400000000000091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इतर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आकार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400000000000091" w:val="single" w:color="#000000"/>
                    <w:end w:sz="6.40000000000054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6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-10.00</w:t>
                  </w:r>
                </w:p>
              </w:tc>
            </w:tr>
            <w:tr>
              <w:trPr>
                <w:trHeight w:hRule="exact" w:val="314"/>
              </w:trPr>
              <w:tc>
                <w:tcPr>
                  <w:tcW w:type="dxa" w:w="2876"/>
                  <w:tcBorders>
                    <w:start w:sz="5.599999999999909" w:val="single" w:color="#000000"/>
                    <w:top w:sz="6.399999999999636" w:val="single" w:color="#000000"/>
                    <w:end w:sz="6.400000000000091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2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चालू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वीज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देयक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(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.)</w:t>
                  </w:r>
                </w:p>
              </w:tc>
              <w:tc>
                <w:tcPr>
                  <w:tcW w:type="dxa" w:w="1088"/>
                  <w:tcBorders>
                    <w:start w:sz="6.400000000000091" w:val="single" w:color="#000000"/>
                    <w:top w:sz="6.399999999999636" w:val="single" w:color="#000000"/>
                    <w:end w:sz="6.40000000000054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4,015.73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2147"/>
              <w:gridCol w:w="2147"/>
            </w:tblGrid>
            <w:tr>
              <w:trPr>
                <w:trHeight w:hRule="exact" w:val="311"/>
              </w:trPr>
              <w:tc>
                <w:tcPr>
                  <w:tcW w:type="dxa" w:w="1980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18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िन�ळ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थकबाकी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/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जमा</w:t>
                  </w:r>
                </w:p>
              </w:tc>
              <w:tc>
                <w:tcPr>
                  <w:tcW w:type="dxa" w:w="1978"/>
                  <w:tcBorders>
                    <w:start w:sz="5.599999999999909" w:val="single" w:color="#000000"/>
                    <w:top w:sz="5.599999999999909" w:val="single" w:color="#000000"/>
                    <w:end w:sz="6.399999999999636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6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36.41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1980"/>
                  <w:tcBorders>
                    <w:start w:sz="5.599999999999909" w:val="single" w:color="#000000"/>
                    <w:top w:sz="6.400000000000091" w:val="single" w:color="#000000"/>
                    <w:end w:sz="5.599999999999909" w:val="single" w:color="#000000"/>
                    <w:bottom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2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समायोजीत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र�म</w:t>
                  </w:r>
                </w:p>
              </w:tc>
              <w:tc>
                <w:tcPr>
                  <w:tcW w:type="dxa" w:w="1978"/>
                  <w:tcBorders>
                    <w:start w:sz="5.599999999999909" w:val="single" w:color="#000000"/>
                    <w:top w:sz="6.400000000000091" w:val="single" w:color="#000000"/>
                    <w:end w:sz="6.399999999999636" w:val="single" w:color="#000000"/>
                    <w:bottom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0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-42.60</w:t>
                  </w:r>
                </w:p>
              </w:tc>
            </w:tr>
            <w:tr>
              <w:trPr>
                <w:trHeight w:hRule="exact" w:val="315"/>
              </w:trPr>
              <w:tc>
                <w:tcPr>
                  <w:tcW w:type="dxa" w:w="1980"/>
                  <w:tcBorders>
                    <w:start w:sz="5.599999999999909" w:val="single" w:color="#000000"/>
                    <w:top w:sz="6.400000000000546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�ाजाची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थकबाकी</w:t>
                  </w:r>
                </w:p>
              </w:tc>
              <w:tc>
                <w:tcPr>
                  <w:tcW w:type="dxa" w:w="1978"/>
                  <w:tcBorders>
                    <w:start w:sz="5.599999999999909" w:val="single" w:color="#000000"/>
                    <w:top w:sz="6.400000000000546" w:val="single" w:color="#000000"/>
                    <w:end w:sz="6.3999999999996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0.00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1980"/>
                  <w:tcBorders>
                    <w:start w:sz="5.599999999999909" w:val="single" w:color="#000000"/>
                    <w:top w:sz="6.399999999999636" w:val="single" w:color="#000000"/>
                    <w:end w:sz="5.599999999999909" w:val="single" w:color="#000000"/>
                    <w:bottom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2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एकू ण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थकबाकी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/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जमा</w:t>
                  </w:r>
                </w:p>
              </w:tc>
              <w:tc>
                <w:tcPr>
                  <w:tcW w:type="dxa" w:w="1978"/>
                  <w:tcBorders>
                    <w:start w:sz="5.599999999999909" w:val="single" w:color="#000000"/>
                    <w:top w:sz="6.399999999999636" w:val="single" w:color="#000000"/>
                    <w:end w:sz="6.399999999999636" w:val="single" w:color="#000000"/>
                    <w:bottom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0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-6.19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1980"/>
                  <w:tcBorders>
                    <w:start w:sz="5.599999999999909" w:val="single" w:color="#000000"/>
                    <w:top w:sz="6.400000000000546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देयकाची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िन�ळ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र�म</w:t>
                  </w:r>
                </w:p>
              </w:tc>
              <w:tc>
                <w:tcPr>
                  <w:tcW w:type="dxa" w:w="1978"/>
                  <w:tcBorders>
                    <w:start w:sz="5.599999999999909" w:val="single" w:color="#000000"/>
                    <w:top w:sz="6.400000000000546" w:val="single" w:color="#000000"/>
                    <w:end w:sz="6.3999999999996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0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4,009.54</w:t>
                  </w:r>
                </w:p>
              </w:tc>
            </w:tr>
            <w:tr>
              <w:trPr>
                <w:trHeight w:hRule="exact" w:val="295"/>
              </w:trPr>
              <w:tc>
                <w:tcPr>
                  <w:tcW w:type="dxa" w:w="1980"/>
                  <w:tcBorders>
                    <w:start w:sz="5.599999999999909" w:val="single" w:color="#000000"/>
                    <w:top w:sz="6.3999999999996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0" w:after="0"/>
                    <w:ind w:left="26" w:right="0" w:firstLine="0"/>
                    <w:jc w:val="left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पूणा�क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देयक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(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.)</w:t>
                  </w:r>
                </w:p>
              </w:tc>
              <w:tc>
                <w:tcPr>
                  <w:tcW w:type="dxa" w:w="1978"/>
                  <w:tcBorders>
                    <w:start w:sz="5.599999999999909" w:val="single" w:color="#000000"/>
                    <w:top w:sz="6.399999999999636" w:val="single" w:color="#000000"/>
                    <w:end w:sz="6.3999999999996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8" w:after="0"/>
                    <w:ind w:left="0" w:right="24" w:firstLine="0"/>
                    <w:jc w:val="right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4,010.00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52"/>
        </w:trPr>
        <w:tc>
          <w:tcPr>
            <w:tcW w:type="dxa" w:w="6432"/>
            <w:tcBorders>
              <w:top w:sz="18.399999999999636" w:val="single" w:color="#000000"/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320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िलहावा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�ळ�ती�ा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मागे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चेकचा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तपशील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िलहावा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6)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पर�ा�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सलख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अिधिनयम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(Negotiable Instrument Act) 1881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कलम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138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�माण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</w:t>
            </w:r>
          </w:p>
        </w:tc>
        <w:tc>
          <w:tcPr>
            <w:tcW w:type="dxa" w:w="4294"/>
            <w:tcBorders>
              <w:top w:sz="18.399999999999636" w:val="single" w:color="#000000"/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1008" w:right="1152" w:firstLine="0"/>
              <w:jc w:val="center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DPC:50.32 </w:t>
            </w:r>
            <w:r>
              <w:br/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After this date: 17-MAY-22 </w:t>
            </w:r>
          </w:p>
        </w:tc>
      </w:tr>
      <w:tr>
        <w:trPr>
          <w:trHeight w:hRule="exact" w:val="552"/>
        </w:trPr>
        <w:tc>
          <w:tcPr>
            <w:tcW w:type="dxa" w:w="6432"/>
            <w:tcBorders>
              <w:top w:sz="18.399999999999636" w:val="single" w:color="#000000"/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320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वठणे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हा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दंडनीय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अपराध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असून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कायदेशीर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कारवाईस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पा�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आहे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320" w:right="0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7)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एम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ई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आर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ऑडर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2019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 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�माक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322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नसार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,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बाउ�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चाजस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�पय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750 +</w:t>
            </w:r>
          </w:p>
        </w:tc>
        <w:tc>
          <w:tcPr>
            <w:tcW w:type="dxa" w:w="4294"/>
            <w:tcBorders>
              <w:top w:sz="18.399999999999636" w:val="single" w:color="#000000"/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Pay </w:t>
            </w:r>
            <w:r>
              <w:rPr>
                <w:w w:val="101.87169937860399"/>
                <w:rFonts w:ascii="" w:hAnsi="" w:eastAsia=""/>
                <w:b/>
                <w:i w:val="0"/>
                <w:color w:val="FF0000"/>
                <w:sz w:val="21"/>
              </w:rPr>
              <w:t xml:space="preserve">Rs. 4060 </w:t>
            </w:r>
          </w:p>
        </w:tc>
      </w:tr>
      <w:tr>
        <w:trPr>
          <w:trHeight w:hRule="exact" w:val="588"/>
        </w:trPr>
        <w:tc>
          <w:tcPr>
            <w:tcW w:type="dxa" w:w="6432"/>
            <w:tcBorders>
              <w:top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320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एस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टी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िकं वा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बँक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चाज�स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यापैकी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अिधक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असेल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ते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 01-04-2020 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पासून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लागू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आहेत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</w:tc>
        <w:tc>
          <w:tcPr>
            <w:tcW w:type="dxa" w:w="4294"/>
            <w:tcBorders>
              <w:top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8" w:after="0"/>
              <w:ind w:left="0" w:right="0" w:firstLine="0"/>
              <w:jc w:val="center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Prompt Payment Discount: Rs. 34.70 , if bill is paid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" w:type="dxa"/>
      </w:tblPr>
      <w:tblGrid>
        <w:gridCol w:w="5603"/>
        <w:gridCol w:w="5603"/>
      </w:tblGrid>
      <w:tr>
        <w:trPr>
          <w:trHeight w:hRule="exact" w:val="1554"/>
        </w:trPr>
        <w:tc>
          <w:tcPr>
            <w:tcW w:type="dxa" w:w="106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64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54" w:right="0" w:firstLine="0"/>
              <w:jc w:val="left"/>
            </w:pP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 xml:space="preserve">MTR Order 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३२२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/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२०१९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आदेशानुसार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िव�ुत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िनयामक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आयोगाने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िदनांक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 xml:space="preserve"> 01-APR-22 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पासुन</w:t>
            </w:r>
          </w:p>
        </w:tc>
        <w:tc>
          <w:tcPr>
            <w:tcW w:type="dxa" w:w="4278"/>
            <w:vMerge w:val="restart"/>
            <w:tcBorders/>
            <w:shd w:fill="f9d5c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4278"/>
            </w:tblGrid>
            <w:tr>
              <w:trPr>
                <w:trHeight w:hRule="exact" w:val="322"/>
              </w:trPr>
              <w:tc>
                <w:tcPr>
                  <w:tcW w:type="dxa" w:w="3972"/>
                  <w:tcBorders/>
                  <w:shd w:fill="eaeae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32" w:after="0"/>
                    <w:ind w:left="0" w:right="0" w:firstLine="0"/>
                    <w:jc w:val="center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on or before 04-MAY-22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4278"/>
            </w:tblGrid>
            <w:tr>
              <w:trPr>
                <w:trHeight w:hRule="exact" w:val="842"/>
              </w:trPr>
              <w:tc>
                <w:tcPr>
                  <w:tcW w:type="dxa" w:w="3958"/>
                  <w:tcBorders>
                    <w:start w:sz="5.599999999999909" w:val="single" w:color="#000000"/>
                    <w:top w:sz="5.600000000000364" w:val="single" w:color="#000000"/>
                    <w:end w:sz="6.399999999999636" w:val="single" w:color="#000000"/>
                    <w:bottom w:sz="6.4000000000005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074" w:val="left"/>
                    </w:tabs>
                    <w:autoSpaceDE w:val="0"/>
                    <w:widowControl/>
                    <w:spacing w:line="274" w:lineRule="exact" w:before="14" w:after="0"/>
                    <w:ind w:left="0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देयक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भरणा</w:t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 xml:space="preserve"> 20-APR-22 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पय�त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िवचारात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घेतला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आहे</w:t>
                  </w:r>
                  <w:r>
                    <w:br/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मागील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पावतीचा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 xml:space="preserve">िदनांक </w:t>
                  </w:r>
                  <w:r>
                    <w:tab/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31-MAR-22</w:t>
                  </w:r>
                </w:p>
                <w:p>
                  <w:pPr>
                    <w:autoSpaceDN w:val="0"/>
                    <w:tabs>
                      <w:tab w:pos="3288" w:val="left"/>
                    </w:tabs>
                    <w:autoSpaceDE w:val="0"/>
                    <w:widowControl/>
                    <w:spacing w:line="288" w:lineRule="exact" w:before="0" w:after="0"/>
                    <w:ind w:left="0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मागील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>पावतीची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7"/>
                    </w:rPr>
                    <w:t xml:space="preserve">र�म </w:t>
                  </w:r>
                  <w:r>
                    <w:tab/>
                  </w: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2,200.00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8" w:lineRule="exact" w:before="78" w:after="26"/>
              <w:ind w:left="0" w:right="0" w:firstLine="0"/>
              <w:jc w:val="left"/>
            </w:pP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Payment History: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545" w:type="dxa"/>
            </w:tblPr>
            <w:tblGrid>
              <w:gridCol w:w="2139"/>
              <w:gridCol w:w="2139"/>
            </w:tblGrid>
            <w:tr>
              <w:trPr>
                <w:trHeight w:hRule="exact" w:val="219"/>
              </w:trPr>
              <w:tc>
                <w:tcPr>
                  <w:tcW w:type="dxa" w:w="2112"/>
                  <w:tcBorders>
                    <w:start w:sz="6.399999999999636" w:val="single" w:color="#808080"/>
                    <w:top w:sz="6.399999999999636" w:val="single" w:color="#808080"/>
                    <w:end w:sz="5.599999999999909" w:val="single" w:color="#808080"/>
                    <w:bottom w:sz="6.399999999999636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Receipt Date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6.399999999999636" w:val="single" w:color="#808080"/>
                    <w:end w:sz="5.600000000000364" w:val="single" w:color="#808080"/>
                    <w:bottom w:sz="6.399999999999636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/>
                      <w:i w:val="0"/>
                      <w:color w:val="000000"/>
                      <w:sz w:val="17"/>
                    </w:rPr>
                    <w:t>Paid Amount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2112"/>
                  <w:tcBorders>
                    <w:start w:sz="6.399999999999636" w:val="single" w:color="#808080"/>
                    <w:top w:sz="6.399999999999636" w:val="single" w:color="#808080"/>
                    <w:end w:sz="5.599999999999909" w:val="single" w:color="#808080"/>
                    <w:bottom w:sz="6.400000000000546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31-Mar-2022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6.399999999999636" w:val="single" w:color="#808080"/>
                    <w:end w:sz="5.600000000000364" w:val="single" w:color="#808080"/>
                    <w:bottom w:sz="6.400000000000546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2,200.00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2112"/>
                  <w:tcBorders>
                    <w:start w:sz="6.399999999999636" w:val="single" w:color="#808080"/>
                    <w:top w:sz="6.400000000000546" w:val="single" w:color="#808080"/>
                    <w:end w:sz="5.599999999999909" w:val="single" w:color="#808080"/>
                    <w:bottom w:sz="6.399999999999636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18-Jan-2022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6.400000000000546" w:val="single" w:color="#808080"/>
                    <w:end w:sz="5.600000000000364" w:val="single" w:color="#808080"/>
                    <w:bottom w:sz="6.399999999999636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1,640.00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2112"/>
                  <w:tcBorders>
                    <w:start w:sz="6.399999999999636" w:val="single" w:color="#808080"/>
                    <w:top w:sz="6.399999999999636" w:val="single" w:color="#808080"/>
                    <w:end w:sz="5.599999999999909" w:val="single" w:color="#808080"/>
                    <w:bottom w:sz="5.600000000000364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03-Dec-2021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6.399999999999636" w:val="single" w:color="#808080"/>
                    <w:end w:sz="5.600000000000364" w:val="single" w:color="#808080"/>
                    <w:bottom w:sz="5.600000000000364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810.00</w:t>
                  </w:r>
                </w:p>
              </w:tc>
            </w:tr>
            <w:tr>
              <w:trPr>
                <w:trHeight w:hRule="exact" w:val="227"/>
              </w:trPr>
              <w:tc>
                <w:tcPr>
                  <w:tcW w:type="dxa" w:w="2112"/>
                  <w:tcBorders>
                    <w:start w:sz="6.399999999999636" w:val="single" w:color="#808080"/>
                    <w:top w:sz="5.600000000000364" w:val="single" w:color="#808080"/>
                    <w:end w:sz="5.599999999999909" w:val="single" w:color="#808080"/>
                    <w:bottom w:sz="5.600000000000364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30-Oct-2021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5.600000000000364" w:val="single" w:color="#808080"/>
                    <w:end w:sz="5.600000000000364" w:val="single" w:color="#808080"/>
                    <w:bottom w:sz="5.600000000000364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810.00</w:t>
                  </w:r>
                </w:p>
              </w:tc>
            </w:tr>
            <w:tr>
              <w:trPr>
                <w:trHeight w:hRule="exact" w:val="301"/>
              </w:trPr>
              <w:tc>
                <w:tcPr>
                  <w:tcW w:type="dxa" w:w="2112"/>
                  <w:tcBorders>
                    <w:start w:sz="6.399999999999636" w:val="single" w:color="#808080"/>
                    <w:top w:sz="5.600000000000364" w:val="single" w:color="#808080"/>
                    <w:end w:sz="5.599999999999909" w:val="single" w:color="#808080"/>
                    <w:bottom w:sz="5.600000000000364" w:val="single" w:color="#80808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50"/>
                  <w:tcBorders>
                    <w:start w:sz="5.599999999999909" w:val="single" w:color="#808080"/>
                    <w:top w:sz="5.600000000000364" w:val="single" w:color="#808080"/>
                    <w:end w:sz="5.600000000000364" w:val="single" w:color="#808080"/>
                    <w:bottom w:sz="5.600000000000364" w:val="single" w:color="#80808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82"/>
        </w:trPr>
        <w:tc>
          <w:tcPr>
            <w:tcW w:type="dxa" w:w="6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54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िनधा�री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त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के ल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ेले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व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ी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ज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दर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खाली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न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मू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द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के �ा�म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ण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े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एक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मिह�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ा�ा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वीज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वा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परासाठी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  <w:u w:val="single"/>
              </w:rPr>
              <w:t>आह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ेत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0000000000006" w:type="dxa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>
              <w:trPr>
                <w:trHeight w:hRule="exact" w:val="710"/>
              </w:trPr>
              <w:tc>
                <w:tcPr>
                  <w:tcW w:type="dxa" w:w="1094"/>
                  <w:tcBorders>
                    <w:start w:sz="5.600000000000023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 xml:space="preserve">LT-I (B) </w:t>
                  </w:r>
                  <w:r>
                    <w:br/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 xml:space="preserve">Residential 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1Ph</w:t>
                  </w:r>
                </w:p>
              </w:tc>
              <w:tc>
                <w:tcPr>
                  <w:tcW w:type="dxa" w:w="920"/>
                  <w:tcBorders>
                    <w:start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216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युिनट</w:t>
                  </w:r>
                </w:p>
              </w:tc>
              <w:tc>
                <w:tcPr>
                  <w:tcW w:type="dxa" w:w="816"/>
                  <w:tcBorders>
                    <w:start w:sz="5.599999999999909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26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0-100</w:t>
                  </w:r>
                </w:p>
              </w:tc>
              <w:tc>
                <w:tcPr>
                  <w:tcW w:type="dxa" w:w="820"/>
                  <w:tcBorders>
                    <w:start w:sz="6.400000000000091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26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101-300</w:t>
                  </w:r>
                </w:p>
              </w:tc>
              <w:tc>
                <w:tcPr>
                  <w:tcW w:type="dxa" w:w="816"/>
                  <w:tcBorders>
                    <w:start w:sz="6.400000000000091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26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301-500</w:t>
                  </w:r>
                </w:p>
              </w:tc>
              <w:tc>
                <w:tcPr>
                  <w:tcW w:type="dxa" w:w="820"/>
                  <w:tcBorders>
                    <w:start w:sz="5.599999999999909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26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501-1000</w:t>
                  </w:r>
                </w:p>
              </w:tc>
              <w:tc>
                <w:tcPr>
                  <w:tcW w:type="dxa" w:w="812"/>
                  <w:tcBorders>
                    <w:start w:sz="5.599999999999909" w:val="single" w:color="#000000"/>
                    <w:top w:sz="6.399999999999636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254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&gt;1000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1094"/>
                  <w:tcBorders>
                    <w:start w:sz="5.600000000000023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04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ि�र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आकार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5"/>
                    </w:rPr>
                    <w:t>�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 xml:space="preserve">. </w:t>
                  </w: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105</w:t>
                  </w:r>
                </w:p>
              </w:tc>
              <w:tc>
                <w:tcPr>
                  <w:tcW w:type="dxa" w:w="92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3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 xml:space="preserve">वीज </w:t>
                  </w:r>
                  <w:r>
                    <w:br/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आकार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(</w:t>
                  </w:r>
                  <w:r>
                    <w:rPr>
                      <w:w w:val="101.87169392903645"/>
                      <w:rFonts w:ascii="KohinoorDevanagari" w:hAnsi="KohinoorDevanagari" w:eastAsia="KohinoorDevanagari"/>
                      <w:b/>
                      <w:i w:val="0"/>
                      <w:color w:val="000000"/>
                      <w:sz w:val="15"/>
                    </w:rPr>
                    <w:t>�</w:t>
                  </w:r>
                  <w:r>
                    <w:rPr>
                      <w:w w:val="101.87169392903645"/>
                      <w:rFonts w:ascii="" w:hAnsi="" w:eastAsia=""/>
                      <w:b/>
                      <w:i w:val="0"/>
                      <w:color w:val="000000"/>
                      <w:sz w:val="15"/>
                    </w:rPr>
                    <w:t>.)</w:t>
                  </w:r>
                </w:p>
              </w:tc>
              <w:tc>
                <w:tcPr>
                  <w:tcW w:type="dxa" w:w="816"/>
                  <w:tcBorders>
                    <w:start w:sz="5.599999999999909" w:val="single" w:color="#000000"/>
                    <w:top w:sz="5.600000000000364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18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3.36</w:t>
                  </w:r>
                </w:p>
              </w:tc>
              <w:tc>
                <w:tcPr>
                  <w:tcW w:type="dxa" w:w="820"/>
                  <w:tcBorders>
                    <w:start w:sz="6.400000000000091" w:val="single" w:color="#000000"/>
                    <w:top w:sz="5.600000000000364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18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7.34</w:t>
                  </w:r>
                </w:p>
              </w:tc>
              <w:tc>
                <w:tcPr>
                  <w:tcW w:type="dxa" w:w="816"/>
                  <w:tcBorders>
                    <w:start w:sz="6.400000000000091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18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10.37</w:t>
                  </w:r>
                </w:p>
              </w:tc>
              <w:tc>
                <w:tcPr>
                  <w:tcW w:type="dxa" w:w="820"/>
                  <w:tcBorders>
                    <w:start w:sz="5.599999999999909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18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11.86</w:t>
                  </w:r>
                </w:p>
              </w:tc>
              <w:tc>
                <w:tcPr>
                  <w:tcW w:type="dxa" w:w="812"/>
                  <w:tcBorders>
                    <w:start w:sz="5.599999999999909" w:val="single" w:color="#000000"/>
                    <w:top w:sz="5.600000000000364" w:val="single" w:color="#000000"/>
                    <w:end w:sz="6.400000000000091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182" w:after="0"/>
                    <w:ind w:left="0" w:right="0" w:firstLine="0"/>
                    <w:jc w:val="center"/>
                  </w:pPr>
                  <w:r>
                    <w:rPr>
                      <w:w w:val="101.87169392903645"/>
                      <w:rFonts w:ascii="" w:hAnsi="" w:eastAsia=""/>
                      <w:b w:val="0"/>
                      <w:i w:val="0"/>
                      <w:color w:val="000000"/>
                      <w:sz w:val="15"/>
                    </w:rPr>
                    <w:t>11.86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4" w:lineRule="exact" w:before="92" w:after="0"/>
              <w:ind w:left="0" w:right="0" w:firstLine="0"/>
              <w:jc w:val="center"/>
            </w:pP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**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िद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 xml:space="preserve">. 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०१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०४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२०२०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पासून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लागू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असले�ा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नवीन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वीज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दरानुसार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महानगरपािलका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�े�ातील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�ाहकांना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.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१०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�ती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मिहना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अितिर�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ि�र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आकार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लागू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.</w:t>
            </w:r>
          </w:p>
        </w:tc>
        <w:tc>
          <w:tcPr>
            <w:tcW w:type="dxa" w:w="56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340" w:bottom="0" w:left="360" w:header="720" w:footer="720" w:gutter="0"/>
          <w:cols w:space="720" w:num="1" w:equalWidth="0">
            <w:col w:w="11206" w:space="0"/>
            <w:col w:w="11206" w:space="0"/>
          </w:cols>
          <w:docGrid w:linePitch="360"/>
        </w:sectPr>
      </w:pPr>
    </w:p>
    <w:p>
      <w:pPr>
        <w:autoSpaceDN w:val="0"/>
        <w:autoSpaceDE w:val="0"/>
        <w:widowControl/>
        <w:spacing w:line="186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62.0" w:type="dxa"/>
      </w:tblPr>
      <w:tblGrid>
        <w:gridCol w:w="11206"/>
      </w:tblGrid>
      <w:tr>
        <w:trPr>
          <w:trHeight w:hRule="exact" w:val="10636"/>
        </w:trPr>
        <w:tc>
          <w:tcPr>
            <w:tcW w:type="dxa" w:w="4278"/>
            <w:tcBorders/>
            <w:shd w:fill="f9d5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545" w:type="dxa"/>
            </w:tblPr>
            <w:tblGrid>
              <w:gridCol w:w="2139"/>
              <w:gridCol w:w="2139"/>
            </w:tblGrid>
            <w:tr>
              <w:trPr>
                <w:trHeight w:hRule="exact" w:val="321"/>
              </w:trPr>
              <w:tc>
                <w:tcPr>
                  <w:tcW w:type="dxa" w:w="2112"/>
                  <w:tcBorders>
                    <w:start w:sz="6.399999999999636" w:val="single" w:color="#808080"/>
                    <w:top w:sz="5.600000000000023" w:val="single" w:color="#808080"/>
                    <w:end w:sz="5.599999999999909" w:val="single" w:color="#808080"/>
                    <w:bottom w:sz="6.399999999999977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98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03-Oct-2021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5.600000000000023" w:val="single" w:color="#808080"/>
                    <w:end w:sz="5.600000000000364" w:val="single" w:color="#808080"/>
                    <w:bottom w:sz="6.399999999999977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98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810.00</w:t>
                  </w:r>
                </w:p>
              </w:tc>
            </w:tr>
            <w:tr>
              <w:trPr>
                <w:trHeight w:hRule="exact" w:val="203"/>
              </w:trPr>
              <w:tc>
                <w:tcPr>
                  <w:tcW w:type="dxa" w:w="2112"/>
                  <w:tcBorders>
                    <w:start w:sz="6.399999999999636" w:val="single" w:color="#808080"/>
                    <w:top w:sz="6.399999999999977" w:val="single" w:color="#808080"/>
                    <w:end w:sz="5.599999999999909" w:val="single" w:color="#808080"/>
                    <w:bottom w:sz="6.399999999999977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07-Sep-2021</w:t>
                  </w:r>
                </w:p>
              </w:tc>
              <w:tc>
                <w:tcPr>
                  <w:tcW w:type="dxa" w:w="2150"/>
                  <w:tcBorders>
                    <w:start w:sz="5.599999999999909" w:val="single" w:color="#808080"/>
                    <w:top w:sz="6.399999999999977" w:val="single" w:color="#808080"/>
                    <w:end w:sz="5.600000000000364" w:val="single" w:color="#808080"/>
                    <w:bottom w:sz="6.399999999999977" w:val="single" w:color="#80808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0" w:right="0" w:firstLine="0"/>
                    <w:jc w:val="right"/>
                  </w:pP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1,320.00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0" w:lineRule="exact" w:before="2714" w:after="0"/>
        <w:ind w:left="574" w:right="0" w:firstLine="0"/>
        <w:jc w:val="left"/>
      </w:pP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वीज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नस�ाबाबतची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त�ार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कर�ासाठी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स�ा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उपल�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असले�ा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सुिवधे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�ितिर�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निवन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पया�य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उपल�</w:t>
      </w:r>
      <w:r>
        <w:rPr>
          <w:rFonts w:ascii="" w:hAnsi="" w:eastAsia="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22" w:lineRule="exact" w:before="18" w:after="0"/>
        <w:ind w:left="574" w:right="5328" w:firstLine="0"/>
        <w:jc w:val="left"/>
      </w:pP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१</w:t>
      </w:r>
      <w:r>
        <w:rPr>
          <w:rFonts w:ascii="" w:hAnsi="" w:eastAsia=""/>
          <w:b w:val="0"/>
          <w:i w:val="0"/>
          <w:color w:val="000000"/>
          <w:sz w:val="20"/>
        </w:rPr>
        <w:t xml:space="preserve">) 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न�दणीकृ त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मोबाईल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व�न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०२२</w:t>
      </w:r>
      <w:r>
        <w:rPr>
          <w:rFonts w:ascii="" w:hAnsi="" w:eastAsia=""/>
          <w:b/>
          <w:i w:val="0"/>
          <w:color w:val="000000"/>
          <w:sz w:val="20"/>
        </w:rPr>
        <w:t>-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४१०७८५००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या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नंबर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वर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िमस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कॉल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�ा</w:t>
      </w:r>
      <w:r>
        <w:br/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२</w:t>
      </w:r>
      <w:r>
        <w:rPr>
          <w:rFonts w:ascii="" w:hAnsi="" w:eastAsia=""/>
          <w:b w:val="0"/>
          <w:i w:val="0"/>
          <w:color w:val="000000"/>
          <w:sz w:val="20"/>
        </w:rPr>
        <w:t>) NOPOWER &lt;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�ाहक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�</w:t>
      </w:r>
      <w:r>
        <w:rPr>
          <w:rFonts w:ascii="" w:hAnsi="" w:eastAsia=""/>
          <w:b w:val="0"/>
          <w:i w:val="0"/>
          <w:color w:val="000000"/>
          <w:sz w:val="20"/>
        </w:rPr>
        <w:t xml:space="preserve">&gt; 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हा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संदेश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९९३०३९९३०३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या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नंबरवर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पाठवा</w:t>
      </w:r>
      <w:r>
        <w:rPr>
          <w:rFonts w:ascii="" w:hAnsi="" w:eastAsia="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20" w:lineRule="exact" w:before="20" w:after="0"/>
        <w:ind w:left="574" w:right="864" w:firstLine="0"/>
        <w:jc w:val="left"/>
      </w:pP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३</w:t>
      </w:r>
      <w:r>
        <w:rPr>
          <w:rFonts w:ascii="" w:hAnsi="" w:eastAsia=""/>
          <w:b w:val="0"/>
          <w:i w:val="0"/>
          <w:color w:val="000000"/>
          <w:sz w:val="20"/>
        </w:rPr>
        <w:t xml:space="preserve">) 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आपले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वीज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देयक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पाह�ासाठी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व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ऑनलाइन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भरणा</w:t>
      </w:r>
      <w:r>
        <w:rPr>
          <w:rFonts w:ascii="KohinoorDevanagari" w:hAnsi="KohinoorDevanagari" w:eastAsia="KohinoorDevanagari"/>
          <w:b w:val="0"/>
          <w:i w:val="0"/>
          <w:color w:val="000000"/>
          <w:sz w:val="20"/>
        </w:rPr>
        <w:t>कर�ासाठी</w:t>
      </w:r>
      <w:r>
        <w:rPr>
          <w:rFonts w:ascii="" w:hAnsi="" w:eastAsia=""/>
          <w:b/>
          <w:i w:val="0"/>
          <w:color w:val="000000"/>
          <w:sz w:val="20"/>
        </w:rPr>
        <w:t xml:space="preserve">https://wss.mahadiscom.in/wss/wss 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या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पोट�ल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वर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उपल�</w:t>
      </w:r>
      <w:r>
        <w:rPr>
          <w:rFonts w:ascii="KohinoorDevanagari" w:hAnsi="KohinoorDevanagari" w:eastAsia="KohinoorDevanagari"/>
          <w:b/>
          <w:i w:val="0"/>
          <w:color w:val="000000"/>
          <w:sz w:val="20"/>
        </w:rPr>
        <w:t>आहे</w:t>
      </w:r>
      <w:r>
        <w:rPr>
          <w:rFonts w:ascii="" w:hAnsi="" w:eastAsia="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4" w:lineRule="exact" w:before="430" w:after="0"/>
        <w:ind w:left="574" w:right="1008" w:firstLine="0"/>
        <w:jc w:val="left"/>
      </w:pP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मा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.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वीज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िनयामक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आयोग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महारा�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आदेश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िदनांक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 24/02/2021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नुसार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िद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.01/11/2021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पासून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�ाहकाचे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दरमहा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वीज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िबल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रोखीत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ि�कार�ाची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कमाल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मया�दा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. 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5000/-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इतकी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राहील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>.</w:t>
      </w:r>
    </w:p>
    <w:p>
      <w:pPr>
        <w:autoSpaceDN w:val="0"/>
        <w:autoSpaceDE w:val="0"/>
        <w:widowControl/>
        <w:spacing w:line="278" w:lineRule="exact" w:before="0" w:after="0"/>
        <w:ind w:left="574" w:right="0" w:firstLine="0"/>
        <w:jc w:val="left"/>
      </w:pP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िडिजटल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मा�माने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िद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. 17-MAY-22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पय�त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भरणा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के �ास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>,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िडिजटल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भरणा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सूट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 08.68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.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पुढील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देयकात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समािव�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कर�ात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येईल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>.</w:t>
      </w:r>
    </w:p>
    <w:p>
      <w:pPr>
        <w:autoSpaceDN w:val="0"/>
        <w:autoSpaceDE w:val="0"/>
        <w:widowControl/>
        <w:spacing w:line="188" w:lineRule="exact" w:before="0" w:after="0"/>
        <w:ind w:left="574" w:right="0" w:firstLine="0"/>
        <w:jc w:val="left"/>
      </w:pPr>
      <w:r>
        <w:rPr>
          <w:w w:val="98.8754721248851"/>
          <w:rFonts w:ascii="" w:hAnsi="" w:eastAsia=""/>
          <w:b w:val="0"/>
          <w:i w:val="0"/>
          <w:color w:val="000000"/>
          <w:sz w:val="17"/>
        </w:rPr>
        <w:t>Go Green Discount of Rs.10.00/Previous Bill Prompt Payment Credit (Rs.): -34.08/</w:t>
      </w:r>
    </w:p>
    <w:p>
      <w:pPr>
        <w:autoSpaceDN w:val="0"/>
        <w:autoSpaceDE w:val="0"/>
        <w:widowControl/>
        <w:spacing w:line="268" w:lineRule="exact" w:before="48" w:after="0"/>
        <w:ind w:left="574" w:right="864" w:firstLine="0"/>
        <w:jc w:val="left"/>
      </w:pP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आयकर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कलम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 269 ST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मधील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तरतुदीनुसार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 Rs. 2.00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लाख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आिण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�ा�न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अिधक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रोख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पावती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कोण�ाही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�कार�ा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पेम�टसाठी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महािवतरण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कडून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ि�कारली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 xml:space="preserve">जाणार </w:t>
      </w:r>
      <w:r>
        <w:rPr>
          <w:w w:val="98.8754721248851"/>
          <w:rFonts w:ascii="KohinoorDevanagari" w:hAnsi="KohinoorDevanagari" w:eastAsia="KohinoorDevanagari"/>
          <w:b w:val="0"/>
          <w:i w:val="0"/>
          <w:color w:val="000000"/>
          <w:sz w:val="17"/>
        </w:rPr>
        <w:t>नाही</w:t>
      </w:r>
      <w:r>
        <w:rPr>
          <w:w w:val="98.8754721248851"/>
          <w:rFonts w:ascii="" w:hAnsi="" w:eastAsia=""/>
          <w:b w:val="0"/>
          <w:i w:val="0"/>
          <w:color w:val="000000"/>
          <w:sz w:val="17"/>
        </w:rPr>
        <w:t>.</w:t>
      </w:r>
    </w:p>
    <w:p>
      <w:pPr>
        <w:autoSpaceDN w:val="0"/>
        <w:autoSpaceDE w:val="0"/>
        <w:widowControl/>
        <w:spacing w:line="188" w:lineRule="exact" w:before="298" w:after="0"/>
        <w:ind w:left="0" w:right="0" w:firstLine="0"/>
        <w:jc w:val="center"/>
      </w:pP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* For queries related to your online payment transactions, please contact </w:t>
      </w:r>
      <w:r>
        <w:rPr>
          <w:w w:val="98.8754721248851"/>
          <w:rFonts w:ascii="" w:hAnsi="" w:eastAsia=""/>
          <w:b/>
          <w:i w:val="0"/>
          <w:color w:val="000000"/>
          <w:sz w:val="17"/>
        </w:rPr>
        <w:t>helpdesk_pg@mahadiscom.in</w:t>
      </w:r>
    </w:p>
    <w:p>
      <w:pPr>
        <w:autoSpaceDN w:val="0"/>
        <w:autoSpaceDE w:val="0"/>
        <w:widowControl/>
        <w:spacing w:line="188" w:lineRule="exact" w:before="26" w:after="0"/>
        <w:ind w:left="0" w:right="0" w:firstLine="0"/>
        <w:jc w:val="center"/>
      </w:pPr>
      <w:r>
        <w:rPr>
          <w:w w:val="98.8754721248851"/>
          <w:rFonts w:ascii="" w:hAnsi="" w:eastAsia=""/>
          <w:b w:val="0"/>
          <w:i w:val="0"/>
          <w:color w:val="000000"/>
          <w:sz w:val="17"/>
        </w:rPr>
        <w:t>Any unauthorised changes made in this bill will lead to non-acceptance of the bill.</w:t>
      </w:r>
    </w:p>
    <w:p>
      <w:pPr>
        <w:autoSpaceDN w:val="0"/>
        <w:autoSpaceDE w:val="0"/>
        <w:widowControl/>
        <w:spacing w:line="188" w:lineRule="exact" w:before="332" w:after="0"/>
        <w:ind w:left="0" w:right="0" w:firstLine="0"/>
        <w:jc w:val="center"/>
      </w:pPr>
      <w:r>
        <w:rPr>
          <w:w w:val="98.8754721248851"/>
          <w:rFonts w:ascii="" w:hAnsi="" w:eastAsia=""/>
          <w:b/>
          <w:i w:val="0"/>
          <w:color w:val="000000"/>
          <w:sz w:val="17"/>
        </w:rPr>
        <w:t>Note: while saving/printing the bill in .PDF format please tick Background Graphics option and Margins to none in More settings.</w:t>
      </w:r>
    </w:p>
    <w:p>
      <w:pPr>
        <w:autoSpaceDN w:val="0"/>
        <w:autoSpaceDE w:val="0"/>
        <w:widowControl/>
        <w:spacing w:line="288" w:lineRule="exact" w:before="2374" w:after="0"/>
        <w:ind w:left="0" w:right="0" w:firstLine="0"/>
        <w:jc w:val="center"/>
      </w:pP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17"/>
        </w:rPr>
        <w:t>अितिर�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17"/>
        </w:rPr>
        <w:t>सुर�ा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17"/>
        </w:rPr>
        <w:t>ठेव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17"/>
        </w:rPr>
        <w:t>देयक</w:t>
      </w:r>
      <w:r>
        <w:rPr>
          <w:w w:val="98.8754721248851"/>
          <w:rFonts w:ascii="KohinoorDevanagari" w:hAnsi="KohinoorDevanagari" w:eastAsia="KohinoorDevanagari"/>
          <w:b/>
          <w:i w:val="0"/>
          <w:color w:val="000000"/>
          <w:sz w:val="17"/>
        </w:rPr>
        <w:t>माहे</w:t>
      </w:r>
      <w:r>
        <w:rPr>
          <w:w w:val="98.8754721248851"/>
          <w:rFonts w:ascii="" w:hAnsi="" w:eastAsia=""/>
          <w:b/>
          <w:i w:val="0"/>
          <w:color w:val="000000"/>
          <w:sz w:val="17"/>
        </w:rPr>
        <w:t>: APR-2022</w:t>
      </w:r>
    </w:p>
    <w:p>
      <w:pPr>
        <w:autoSpaceDN w:val="0"/>
        <w:autoSpaceDE w:val="0"/>
        <w:widowControl/>
        <w:spacing w:line="188" w:lineRule="exact" w:before="756" w:after="12"/>
        <w:ind w:left="244" w:right="0" w:firstLine="0"/>
        <w:jc w:val="left"/>
      </w:pPr>
      <w:r>
        <w:rPr>
          <w:w w:val="98.8754721248851"/>
          <w:rFonts w:ascii="" w:hAnsi="" w:eastAsia=""/>
          <w:b w:val="0"/>
          <w:i w:val="0"/>
          <w:color w:val="000000"/>
          <w:sz w:val="17"/>
        </w:rPr>
        <w:t xml:space="preserve">BILL NO.(GGN): 000001562213185 </w:t>
      </w:r>
      <w:r>
        <w:rPr>
          <w:w w:val="98.8754721248851"/>
          <w:rFonts w:ascii="" w:hAnsi="" w:eastAsia=""/>
          <w:b w:val="0"/>
          <w:i w:val="0"/>
          <w:color w:val="008000"/>
          <w:sz w:val="17"/>
        </w:rPr>
        <w:t>(Opted for Go-Green)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801"/>
        <w:gridCol w:w="2801"/>
        <w:gridCol w:w="2801"/>
        <w:gridCol w:w="2801"/>
      </w:tblGrid>
      <w:tr>
        <w:trPr>
          <w:trHeight w:hRule="exact" w:val="548"/>
        </w:trPr>
        <w:tc>
          <w:tcPr>
            <w:tcW w:type="dxa" w:w="7502"/>
            <w:gridSpan w:val="2"/>
            <w:tcBorders>
              <w:bottom w:sz="12.799999999999272" w:val="single" w:color="#67676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14" w:right="0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 xml:space="preserve">GSTIN of MSEDCL 27AAECM2933K1ZB </w:t>
            </w:r>
          </w:p>
        </w:tc>
        <w:tc>
          <w:tcPr>
            <w:tcW w:type="dxa" w:w="1608"/>
            <w:tcBorders>
              <w:bottom w:sz="12.799999999999272" w:val="single" w:color="#67676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16"/>
            <w:tcBorders>
              <w:bottom w:sz="12.799999999999272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" w:after="0"/>
              <w:ind w:left="0" w:right="0" w:firstLine="0"/>
              <w:jc w:val="center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HSN code 27160000</w:t>
            </w:r>
          </w:p>
        </w:tc>
      </w:tr>
      <w:tr>
        <w:trPr>
          <w:trHeight w:hRule="exact" w:val="340"/>
        </w:trPr>
        <w:tc>
          <w:tcPr>
            <w:tcW w:type="dxa" w:w="7502"/>
            <w:gridSpan w:val="2"/>
            <w:tcBorders>
              <w:top w:sz="12.799999999999272" w:val="single" w:color="#67676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68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�ाहक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�मांक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: 021740023311</w:t>
            </w:r>
          </w:p>
        </w:tc>
        <w:tc>
          <w:tcPr>
            <w:tcW w:type="dxa" w:w="1608"/>
            <w:tcBorders>
              <w:top w:sz="12.799999999999272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4" w:after="0"/>
              <w:ind w:left="152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देयक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िदनांक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1616"/>
            <w:tcBorders>
              <w:top w:sz="12.799999999999272" w:val="single" w:color="#67676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16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25-APR-22</w:t>
            </w:r>
          </w:p>
        </w:tc>
      </w:tr>
      <w:tr>
        <w:trPr>
          <w:trHeight w:hRule="exact" w:val="200"/>
        </w:trPr>
        <w:tc>
          <w:tcPr>
            <w:tcW w:type="dxa" w:w="75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168" w:right="0" w:firstLine="0"/>
              <w:jc w:val="left"/>
            </w:pP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SURESH LAXMAN YEVALE</w:t>
            </w:r>
          </w:p>
        </w:tc>
        <w:tc>
          <w:tcPr>
            <w:tcW w:type="dxa" w:w="16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08"/>
            </w:tblGrid>
            <w:tr>
              <w:trPr>
                <w:trHeight w:hRule="exact" w:val="326"/>
              </w:trPr>
              <w:tc>
                <w:tcPr>
                  <w:tcW w:type="dxa" w:w="1348"/>
                  <w:tcBorders/>
                  <w:shd w:fill="ffb3b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8" w:after="0"/>
                    <w:ind w:left="152" w:right="0" w:firstLine="0"/>
                    <w:jc w:val="left"/>
                  </w:pP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देयक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र�म</w:t>
                  </w:r>
                  <w:r>
                    <w:rPr>
                      <w:w w:val="98.8754721248851"/>
                      <w:rFonts w:ascii="KohinoorDevanagari" w:hAnsi="KohinoorDevanagari" w:eastAsia="KohinoorDevanagari"/>
                      <w:b w:val="0"/>
                      <w:i w:val="0"/>
                      <w:color w:val="000000"/>
                      <w:sz w:val="17"/>
                    </w:rPr>
                    <w:t>�</w:t>
                  </w:r>
                  <w:r>
                    <w:rPr>
                      <w:w w:val="98.8754721248851"/>
                      <w:rFonts w:ascii="" w:hAnsi="" w:eastAsia=""/>
                      <w:b w:val="0"/>
                      <w:i w:val="0"/>
                      <w:color w:val="000000"/>
                      <w:sz w:val="17"/>
                    </w:rPr>
                    <w:t>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16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3920</w:t>
            </w:r>
          </w:p>
        </w:tc>
      </w:tr>
      <w:tr>
        <w:trPr>
          <w:trHeight w:hRule="exact" w:val="220"/>
        </w:trPr>
        <w:tc>
          <w:tcPr>
            <w:tcW w:type="dxa" w:w="75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168" w:right="0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FLAT NO 103 C WING UMIYA DHAM APT VALIVLI 421503</w:t>
            </w:r>
          </w:p>
        </w:tc>
        <w:tc>
          <w:tcPr>
            <w:tcW w:type="dxa" w:w="2801"/>
            <w:vMerge/>
            <w:tcBorders/>
          </w:tcPr>
          <w:p/>
        </w:tc>
        <w:tc>
          <w:tcPr>
            <w:tcW w:type="dxa" w:w="280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1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" w:after="0"/>
              <w:ind w:left="168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मोबाइल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 xml:space="preserve">/ </w:t>
            </w:r>
            <w:r>
              <w:rPr>
                <w:w w:val="98.8754721248851"/>
                <w:rFonts w:ascii="KohinoorDevanagari" w:hAnsi="KohinoorDevanagari" w:eastAsia="KohinoorDevanagari"/>
                <w:b/>
                <w:i w:val="0"/>
                <w:color w:val="000000"/>
                <w:sz w:val="17"/>
              </w:rPr>
              <w:t>इमेल</w:t>
            </w: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53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0" w:after="0"/>
              <w:ind w:left="1058" w:right="0" w:firstLine="0"/>
              <w:jc w:val="lef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72******36/***eshyewale90@gmail.com</w:t>
            </w:r>
          </w:p>
        </w:tc>
        <w:tc>
          <w:tcPr>
            <w:tcW w:type="dxa" w:w="16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52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देय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िदनांक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16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6" w:after="0"/>
              <w:ind w:left="0" w:right="168" w:firstLine="0"/>
              <w:jc w:val="right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24-05-2022</w:t>
            </w:r>
          </w:p>
        </w:tc>
      </w:tr>
      <w:tr>
        <w:trPr>
          <w:trHeight w:hRule="exact" w:val="56"/>
        </w:trPr>
        <w:tc>
          <w:tcPr>
            <w:tcW w:type="dxa" w:w="750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" w:after="0"/>
              <w:ind w:left="168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सुर�ा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ठेव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जमा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(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): 723.80</w:t>
            </w:r>
          </w:p>
        </w:tc>
        <w:tc>
          <w:tcPr>
            <w:tcW w:type="dxa" w:w="2801"/>
            <w:vMerge/>
            <w:tcBorders/>
          </w:tcPr>
          <w:p/>
        </w:tc>
        <w:tc>
          <w:tcPr>
            <w:tcW w:type="dxa" w:w="16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2" w:after="0"/>
              <w:ind w:left="0" w:right="168" w:firstLine="0"/>
              <w:jc w:val="right"/>
            </w:pP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3920</w:t>
            </w:r>
          </w:p>
        </w:tc>
      </w:tr>
      <w:tr>
        <w:trPr>
          <w:trHeight w:hRule="exact" w:val="374"/>
        </w:trPr>
        <w:tc>
          <w:tcPr>
            <w:tcW w:type="dxa" w:w="5602"/>
            <w:gridSpan w:val="2"/>
            <w:vMerge/>
            <w:tcBorders/>
          </w:tcPr>
          <w:p/>
        </w:tc>
        <w:tc>
          <w:tcPr>
            <w:tcW w:type="dxa" w:w="1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52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या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तारखे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नंतर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भर�ास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801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5602"/>
            <w:gridSpan w:val="2"/>
            <w:vMerge/>
            <w:tcBorders/>
          </w:tcPr>
          <w:p/>
        </w:tc>
        <w:tc>
          <w:tcPr>
            <w:tcW w:type="dxa" w:w="1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152" w:right="0" w:firstLine="0"/>
              <w:jc w:val="left"/>
            </w:pP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अितिर�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सुर�ा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ठेव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16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6" w:after="0"/>
              <w:ind w:left="0" w:right="168" w:firstLine="0"/>
              <w:jc w:val="right"/>
            </w:pPr>
            <w:r>
              <w:rPr>
                <w:w w:val="98.8754721248851"/>
                <w:rFonts w:ascii="" w:hAnsi="" w:eastAsia=""/>
                <w:b/>
                <w:i w:val="0"/>
                <w:color w:val="000000"/>
                <w:sz w:val="17"/>
              </w:rPr>
              <w:t>3920</w:t>
            </w:r>
          </w:p>
        </w:tc>
      </w:tr>
    </w:tbl>
    <w:p>
      <w:pPr>
        <w:autoSpaceDN w:val="0"/>
        <w:autoSpaceDE w:val="0"/>
        <w:widowControl/>
        <w:spacing w:line="222" w:lineRule="exact" w:before="812" w:after="0"/>
        <w:ind w:left="24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1) Total Additional Security Deposit payable : Rs. </w:t>
      </w:r>
      <w:r>
        <w:rPr>
          <w:rFonts w:ascii="" w:hAnsi="" w:eastAsia=""/>
          <w:b/>
          <w:i w:val="0"/>
          <w:color w:val="000000"/>
          <w:sz w:val="20"/>
        </w:rPr>
        <w:t>3920/-</w:t>
      </w:r>
    </w:p>
    <w:p>
      <w:pPr>
        <w:sectPr>
          <w:pgSz w:w="11906" w:h="16838"/>
          <w:pgMar w:top="0" w:right="340" w:bottom="0" w:left="360" w:header="720" w:footer="720" w:gutter="0"/>
          <w:cols w:space="720" w:num="1" w:equalWidth="0">
            <w:col w:w="11206" w:space="0"/>
            <w:col w:w="11206" w:space="0"/>
            <w:col w:w="112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206"/>
      </w:tblGrid>
      <w:tr>
        <w:trPr>
          <w:trHeight w:hRule="exact" w:val="48392"/>
        </w:trPr>
        <w:tc>
          <w:tcPr>
            <w:tcW w:type="dxa" w:w="11170"/>
            <w:tcBorders>
              <w:start w:sz="6.400000000000006" w:val="single" w:color="#676767"/>
              <w:end w:sz="6.399999999999636" w:val="single" w:color="#676767"/>
              <w:bottom w:sz="5.599999999999909" w:val="single" w:color="#6767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4078" w:after="1564"/>
              <w:ind w:left="228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2) As per MERC Supply Code Regulations 2021, clause 13.4, you may opt to pay ASD amount in six or less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than six equal monthly installments.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11170"/>
            </w:tblGrid>
            <w:tr>
              <w:trPr>
                <w:trHeight w:hRule="exact" w:val="951"/>
              </w:trPr>
              <w:tc>
                <w:tcPr>
                  <w:tcW w:type="dxa" w:w="10734"/>
                  <w:tcBorders>
                    <w:start w:sz="6.400000000000006" w:val="single" w:color="#808080"/>
                    <w:end w:sz="5.599999999999454" w:val="single" w:color="#808080"/>
                    <w:bottom w:sz="12.0" w:val="single" w:color="#676767"/>
                  </w:tcBorders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6.00000000000001" w:type="dxa"/>
                  </w:tblPr>
                  <w:tblGrid>
                    <w:gridCol w:w="5367"/>
                    <w:gridCol w:w="5367"/>
                  </w:tblGrid>
                  <w:tr>
                    <w:trPr>
                      <w:trHeight w:hRule="exact" w:val="408"/>
                    </w:trPr>
                    <w:tc>
                      <w:tcPr>
                        <w:tcW w:type="dxa" w:w="6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04.00000000000006" w:type="dxa"/>
                        </w:tblPr>
                        <w:tblGrid>
                          <w:gridCol w:w="795"/>
                          <w:gridCol w:w="795"/>
                          <w:gridCol w:w="795"/>
                          <w:gridCol w:w="795"/>
                          <w:gridCol w:w="795"/>
                          <w:gridCol w:w="795"/>
                          <w:gridCol w:w="795"/>
                          <w:gridCol w:w="795"/>
                        </w:tblGrid>
                        <w:tr>
                          <w:trPr>
                            <w:trHeight w:hRule="exact" w:val="290"/>
                          </w:trPr>
                          <w:tc>
                            <w:tcPr>
                              <w:tcW w:type="dxa" w:w="1622"/>
                              <w:tcBorders>
                                <w:start w:sz="5.600000000000023" w:val="single" w:color="#000000"/>
                                <w:top w:sz="6.400000000000091" w:val="single" w:color="#000000"/>
                                <w:end w:sz="6.399999999999977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�ळ�त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िबल�ग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युिनट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500"/>
                              <w:tcBorders>
                                <w:start w:sz="6.399999999999977" w:val="single" w:color="#000000"/>
                                <w:top w:sz="6.400000000000091" w:val="single" w:color="#000000"/>
                                <w:end w:sz="6.399999999999864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2" w:lineRule="exact" w:before="54" w:after="0"/>
                                <w:ind w:left="30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4755</w:t>
                              </w:r>
                            </w:p>
                          </w:tc>
                          <w:tc>
                            <w:tcPr>
                              <w:tcW w:type="dxa" w:w="1056"/>
                              <w:tcBorders>
                                <w:start w:sz="6.399999999999864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�ाहक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�मांक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1302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2" w:lineRule="exact" w:before="54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021740023311</w:t>
                              </w:r>
                            </w:p>
                          </w:tc>
                          <w:tc>
                            <w:tcPr>
                              <w:tcW w:type="dxa" w:w="592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5.599999999999909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पी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सी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.:</w:t>
                              </w:r>
                            </w:p>
                          </w:tc>
                          <w:tc>
                            <w:tcPr>
                              <w:tcW w:type="dxa" w:w="312"/>
                              <w:tcBorders>
                                <w:start w:sz="5.599999999999909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2" w:lineRule="exact" w:before="5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S4</w:t>
                              </w:r>
                            </w:p>
                          </w:tc>
                          <w:tc>
                            <w:tcPr>
                              <w:tcW w:type="dxa" w:w="324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399999999999636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दर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390"/>
                              <w:tcBorders>
                                <w:start w:sz="6.399999999999636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2" w:lineRule="exact" w:before="5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090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4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2.00000000000045" w:type="dxa"/>
                        </w:tblPr>
                        <w:tblGrid>
                          <w:gridCol w:w="1400"/>
                          <w:gridCol w:w="1400"/>
                          <w:gridCol w:w="1400"/>
                        </w:tblGrid>
                        <w:tr>
                          <w:trPr>
                            <w:trHeight w:hRule="exact" w:val="290"/>
                          </w:trPr>
                          <w:tc>
                            <w:tcPr>
                              <w:tcW w:type="dxa" w:w="2096"/>
                              <w:tcBorders>
                                <w:start w:sz="5.599999999999909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या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तारखे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नंतर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भर�ास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1260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400000000000546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2" w:lineRule="exact" w:before="54" w:after="0"/>
                                <w:ind w:left="28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24-05-2022</w:t>
                              </w:r>
                            </w:p>
                          </w:tc>
                          <w:tc>
                            <w:tcPr>
                              <w:tcW w:type="dxa" w:w="602"/>
                              <w:tcBorders>
                                <w:start w:sz="6.400000000000546" w:val="single" w:color="#000000"/>
                                <w:top w:sz="6.400000000000091" w:val="single" w:color="#000000"/>
                                <w:end w:sz="6.399999999999636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2" w:lineRule="exact" w:before="54" w:after="0"/>
                                <w:ind w:left="0" w:right="24" w:firstLine="0"/>
                                <w:jc w:val="righ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3920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0.00000000000006" w:type="dxa"/>
                  </w:tblPr>
                  <w:tblGrid>
                    <w:gridCol w:w="3578"/>
                    <w:gridCol w:w="3578"/>
                    <w:gridCol w:w="3578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2484"/>
                        <w:tcBorders>
                          <w:start w:sz="5.600000000000023" w:val="single" w:color="#000000"/>
                          <w:top w:sz="6.400000000000091" w:val="single" w:color="#000000"/>
                          <w:end w:sz="6.399999999999864" w:val="single" w:color="#000000"/>
                          <w:bottom w:sz="5.6000000000001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2" w:lineRule="exact" w:before="8" w:after="0"/>
                          <w:ind w:left="26" w:right="0" w:firstLine="0"/>
                          <w:jc w:val="left"/>
                        </w:pPr>
                        <w:r>
                          <w:rPr>
                            <w:w w:val="101.87169392903645"/>
                            <w:rFonts w:ascii="KohinoorDevanagari" w:hAnsi="KohinoorDevanagari" w:eastAsia="KohinoorDevanagari"/>
                            <w:b/>
                            <w:i w:val="0"/>
                            <w:color w:val="000000"/>
                            <w:sz w:val="15"/>
                          </w:rPr>
                          <w:t>अंितम</w:t>
                        </w:r>
                        <w:r>
                          <w:rPr>
                            <w:w w:val="101.87169392903645"/>
                            <w:rFonts w:ascii="KohinoorDevanagari" w:hAnsi="KohinoorDevanagari" w:eastAsia="KohinoorDevanagari"/>
                            <w:b/>
                            <w:i w:val="0"/>
                            <w:color w:val="000000"/>
                            <w:sz w:val="15"/>
                          </w:rPr>
                          <w:t>तारीख</w:t>
                        </w:r>
                        <w:r>
                          <w:rPr>
                            <w:w w:val="101.87169392903645"/>
                            <w:rFonts w:ascii="" w:hAnsi="" w:eastAsia=""/>
                            <w:b/>
                            <w:i w:val="0"/>
                            <w:color w:val="000000"/>
                            <w:sz w:val="15"/>
                          </w:rPr>
                          <w:t>:</w:t>
                        </w:r>
                      </w:p>
                    </w:tc>
                    <w:tc>
                      <w:tcPr>
                        <w:tcW w:type="dxa" w:w="2440"/>
                        <w:tcBorders>
                          <w:start w:sz="6.399999999999864" w:val="single" w:color="#000000"/>
                          <w:top w:sz="6.400000000000091" w:val="single" w:color="#000000"/>
                          <w:end w:sz="5.600000000000364" w:val="single" w:color="#000000"/>
                          <w:bottom w:sz="5.6000000000001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56" w:after="0"/>
                          <w:ind w:left="26" w:right="0" w:firstLine="0"/>
                          <w:jc w:val="left"/>
                        </w:pPr>
                        <w:r>
                          <w:rPr>
                            <w:w w:val="101.87169392903645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>24-05-2022</w:t>
                        </w:r>
                      </w:p>
                    </w:tc>
                    <w:tc>
                      <w:tcPr>
                        <w:tcW w:type="dxa" w:w="1174"/>
                        <w:tcBorders>
                          <w:start w:sz="5.600000000000364" w:val="single" w:color="#000000"/>
                          <w:top w:sz="6.400000000000091" w:val="single" w:color="#000000"/>
                          <w:end w:sz="6.400000000000091" w:val="single" w:color="#000000"/>
                          <w:bottom w:sz="5.6000000000001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56" w:after="0"/>
                          <w:ind w:left="0" w:right="24" w:firstLine="0"/>
                          <w:jc w:val="right"/>
                        </w:pPr>
                        <w:r>
                          <w:rPr>
                            <w:w w:val="101.87169392903645"/>
                            <w:rFonts w:ascii="" w:hAnsi="" w:eastAsia=""/>
                            <w:b w:val="0"/>
                            <w:i w:val="0"/>
                            <w:color w:val="000000"/>
                            <w:sz w:val="15"/>
                          </w:rPr>
                          <w:t>3920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884"/>
              </w:trPr>
              <w:tc>
                <w:tcPr>
                  <w:tcW w:type="dxa" w:w="10734"/>
                  <w:tcBorders>
                    <w:start w:sz="6.400000000000006" w:val="single" w:color="#808080"/>
                    <w:top w:sz="12.0" w:val="single" w:color="#676767"/>
                    <w:end w:sz="5.599999999999454" w:val="single" w:color="#808080"/>
                    <w:bottom w:sz="6.400000000000091" w:val="single" w:color="#808080"/>
                  </w:tcBorders>
                  <w:shd w:fill="fbc6d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6.00000000000001" w:type="dxa"/>
                  </w:tblPr>
                  <w:tblGrid>
                    <w:gridCol w:w="5367"/>
                    <w:gridCol w:w="5367"/>
                  </w:tblGrid>
                  <w:tr>
                    <w:trPr>
                      <w:trHeight w:hRule="exact" w:val="788"/>
                    </w:trPr>
                    <w:tc>
                      <w:tcPr>
                        <w:tcW w:type="dxa" w:w="6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8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04.00000000000006" w:type="dxa"/>
                        </w:tblPr>
                        <w:tblGrid>
                          <w:gridCol w:w="2120"/>
                          <w:gridCol w:w="2120"/>
                          <w:gridCol w:w="2120"/>
                        </w:tblGrid>
                        <w:tr>
                          <w:trPr>
                            <w:trHeight w:hRule="exact" w:val="312"/>
                          </w:trPr>
                          <w:tc>
                            <w:tcPr>
                              <w:tcW w:type="dxa" w:w="2520"/>
                              <w:tcBorders>
                                <w:start w:sz="5.600000000000023" w:val="single" w:color="#000000"/>
                                <w:top w:sz="6.400000000000091" w:val="single" w:color="#000000"/>
                                <w:end w:sz="5.600000000000136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बँके ची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�ळ�त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1874"/>
                              <w:tcBorders>
                                <w:start w:sz="5.600000000000136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िडटीसी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.:</w:t>
                              </w:r>
                            </w:p>
                          </w:tc>
                          <w:tc>
                            <w:tcPr>
                              <w:tcW w:type="dxa" w:w="1704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28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4149429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7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04.00000000000006" w:type="dxa"/>
                        </w:tblPr>
                        <w:tblGrid>
                          <w:gridCol w:w="795"/>
                          <w:gridCol w:w="795"/>
                          <w:gridCol w:w="795"/>
                          <w:gridCol w:w="795"/>
                          <w:gridCol w:w="795"/>
                          <w:gridCol w:w="795"/>
                          <w:gridCol w:w="795"/>
                          <w:gridCol w:w="795"/>
                        </w:tblGrid>
                        <w:tr>
                          <w:trPr>
                            <w:trHeight w:hRule="exact" w:val="292"/>
                          </w:trPr>
                          <w:tc>
                            <w:tcPr>
                              <w:tcW w:type="dxa" w:w="1622"/>
                              <w:tcBorders>
                                <w:start w:sz="5.600000000000023" w:val="single" w:color="#000000"/>
                                <w:top w:sz="6.400000000000091" w:val="single" w:color="#000000"/>
                                <w:end w:sz="6.399999999999977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0" w:lineRule="exact" w:before="10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�ळ�त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िबल�ग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युिनट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500"/>
                              <w:tcBorders>
                                <w:start w:sz="6.399999999999977" w:val="single" w:color="#000000"/>
                                <w:top w:sz="6.400000000000091" w:val="single" w:color="#000000"/>
                                <w:end w:sz="6.399999999999864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30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4755</w:t>
                              </w:r>
                            </w:p>
                          </w:tc>
                          <w:tc>
                            <w:tcPr>
                              <w:tcW w:type="dxa" w:w="1056"/>
                              <w:tcBorders>
                                <w:start w:sz="6.399999999999864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0" w:lineRule="exact" w:before="10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�ाहक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�मांक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1302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021740023311</w:t>
                              </w:r>
                            </w:p>
                          </w:tc>
                          <w:tc>
                            <w:tcPr>
                              <w:tcW w:type="dxa" w:w="592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5.599999999999909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0" w:lineRule="exact" w:before="10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पी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सी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.:</w:t>
                              </w:r>
                            </w:p>
                          </w:tc>
                          <w:tc>
                            <w:tcPr>
                              <w:tcW w:type="dxa" w:w="312"/>
                              <w:tcBorders>
                                <w:start w:sz="5.599999999999909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S4</w:t>
                              </w:r>
                            </w:p>
                          </w:tc>
                          <w:tc>
                            <w:tcPr>
                              <w:tcW w:type="dxa" w:w="324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399999999999636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0" w:lineRule="exact" w:before="1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दर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390"/>
                              <w:tcBorders>
                                <w:start w:sz="6.399999999999636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6.3999999999998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090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4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8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2.00000000000045" w:type="dxa"/>
                        </w:tblPr>
                        <w:tblGrid>
                          <w:gridCol w:w="1400"/>
                          <w:gridCol w:w="1400"/>
                          <w:gridCol w:w="1400"/>
                        </w:tblGrid>
                        <w:tr>
                          <w:trPr>
                            <w:trHeight w:hRule="exact" w:val="314"/>
                          </w:trPr>
                          <w:tc>
                            <w:tcPr>
                              <w:tcW w:type="dxa" w:w="2096"/>
                              <w:tcBorders>
                                <w:start w:sz="5.599999999999909" w:val="single" w:color="#000000"/>
                                <w:top w:sz="6.400000000000091" w:val="single" w:color="#000000"/>
                                <w:end w:sz="6.400000000000091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8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अंितम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तारीख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1260"/>
                              <w:tcBorders>
                                <w:start w:sz="6.400000000000091" w:val="single" w:color="#000000"/>
                                <w:top w:sz="6.400000000000091" w:val="single" w:color="#000000"/>
                                <w:end w:sz="6.400000000000546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28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24-05-2022</w:t>
                              </w:r>
                            </w:p>
                          </w:tc>
                          <w:tc>
                            <w:tcPr>
                              <w:tcW w:type="dxa" w:w="602"/>
                              <w:tcBorders>
                                <w:start w:sz="6.400000000000546" w:val="single" w:color="#000000"/>
                                <w:top w:sz="6.400000000000091" w:val="single" w:color="#000000"/>
                                <w:end w:sz="6.399999999999636" w:val="single" w:color="#000000"/>
                                <w:bottom w:sz="5.60000000000013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6" w:after="0"/>
                                <w:ind w:left="0" w:right="24" w:firstLine="0"/>
                                <w:jc w:val="righ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3920</w:t>
                              </w:r>
                            </w:p>
                          </w:tc>
                        </w:tr>
                        <w:tr>
                          <w:trPr>
                            <w:trHeight w:hRule="exact" w:val="292"/>
                          </w:trPr>
                          <w:tc>
                            <w:tcPr>
                              <w:tcW w:type="dxa" w:w="2096"/>
                              <w:tcBorders>
                                <w:start w:sz="5.599999999999909" w:val="single" w:color="#000000"/>
                                <w:top w:sz="5.600000000000136" w:val="single" w:color="#000000"/>
                                <w:end w:sz="6.400000000000091" w:val="single" w:color="#000000"/>
                                <w:bottom w:sz="5.599999999999909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exact" w:before="10" w:after="0"/>
                                <w:ind w:left="26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या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तारखे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नंतर</w:t>
                              </w:r>
                              <w:r>
                                <w:rPr>
                                  <w:w w:val="101.87169392903645"/>
                                  <w:rFonts w:ascii="KohinoorDevanagari" w:hAnsi="KohinoorDevanagari" w:eastAsia="KohinoorDevanagari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भर�ास</w:t>
                              </w:r>
                              <w:r>
                                <w:rPr>
                                  <w:w w:val="101.87169392903645"/>
                                  <w:rFonts w:ascii="" w:hAnsi="" w:eastAsia=""/>
                                  <w:b/>
                                  <w:i w:val="0"/>
                                  <w:color w:val="000000"/>
                                  <w:sz w:val="15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type="dxa" w:w="1260"/>
                              <w:tcBorders>
                                <w:start w:sz="6.400000000000091" w:val="single" w:color="#000000"/>
                                <w:top w:sz="5.600000000000136" w:val="single" w:color="#000000"/>
                                <w:end w:sz="6.400000000000546" w:val="single" w:color="#000000"/>
                                <w:bottom w:sz="5.599999999999909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8" w:after="0"/>
                                <w:ind w:left="28" w:right="0" w:firstLine="0"/>
                                <w:jc w:val="lef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24-05-2022</w:t>
                              </w:r>
                            </w:p>
                          </w:tc>
                          <w:tc>
                            <w:tcPr>
                              <w:tcW w:type="dxa" w:w="602"/>
                              <w:tcBorders>
                                <w:start w:sz="6.400000000000546" w:val="single" w:color="#000000"/>
                                <w:top w:sz="5.600000000000136" w:val="single" w:color="#000000"/>
                                <w:end w:sz="6.399999999999636" w:val="single" w:color="#000000"/>
                                <w:bottom w:sz="5.599999999999909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70" w:lineRule="exact" w:before="58" w:after="0"/>
                                <w:ind w:left="0" w:right="24" w:firstLine="0"/>
                                <w:jc w:val="right"/>
                              </w:pPr>
                              <w:r>
                                <w:rPr>
                                  <w:w w:val="101.87169392903645"/>
                                  <w:rFonts w:ascii="" w:hAnsi="" w:eastAsia=""/>
                                  <w:b w:val="0"/>
                                  <w:i w:val="0"/>
                                  <w:color w:val="000000"/>
                                  <w:sz w:val="15"/>
                                </w:rPr>
                                <w:t>3920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78" w:lineRule="exact" w:before="12" w:after="0"/>
              <w:ind w:left="0" w:right="0" w:firstLine="0"/>
              <w:jc w:val="center"/>
            </w:pP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© 2022,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महारा�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�ेट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इलेि�िसटी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िड��ी�ूशन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कं पनी</w:t>
            </w:r>
            <w:r>
              <w:rPr>
                <w:w w:val="98.8754721248851"/>
                <w:rFonts w:ascii="KohinoorDevanagari" w:hAnsi="KohinoorDevanagari" w:eastAsia="KohinoorDevanagari"/>
                <w:b w:val="0"/>
                <w:i w:val="0"/>
                <w:color w:val="000000"/>
                <w:sz w:val="17"/>
              </w:rPr>
              <w:t>िल</w:t>
            </w:r>
            <w:r>
              <w:rPr>
                <w:w w:val="98.8754721248851"/>
                <w:rFonts w:ascii="" w:hAnsi="" w:eastAsia=""/>
                <w:b w:val="0"/>
                <w:i w:val="0"/>
                <w:color w:val="000000"/>
                <w:sz w:val="17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0" w:right="340" w:bottom="400" w:left="360" w:header="720" w:footer="720" w:gutter="0"/>
      <w:cols w:space="720" w:num="1" w:equalWidth="0">
        <w:col w:w="11206" w:space="0"/>
        <w:col w:w="11206" w:space="0"/>
        <w:col w:w="11206" w:space="0"/>
        <w:col w:w="112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