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3557270</wp:posOffset>
            </wp:positionV>
            <wp:extent cx="381000" cy="3810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54" w:val="left"/>
          <w:tab w:pos="4040" w:val="left"/>
          <w:tab w:pos="8918" w:val="left"/>
        </w:tabs>
        <w:autoSpaceDE w:val="0"/>
        <w:widowControl/>
        <w:spacing w:line="269" w:lineRule="auto" w:before="0" w:after="0"/>
        <w:ind w:left="120" w:right="0" w:firstLine="0"/>
        <w:jc w:val="left"/>
      </w:pPr>
      <w:r>
        <w:tab/>
      </w:r>
      <w:r>
        <w:rPr>
          <w:rFonts w:ascii="Century Gothic" w:hAnsi="Century Gothic" w:eastAsia="Century Gothic"/>
          <w:b w:val="0"/>
          <w:i/>
          <w:color w:val="000000"/>
          <w:sz w:val="18"/>
        </w:rPr>
        <w:t xml:space="preserve">BODeclarationV1.1 </w:t>
      </w:r>
      <w:r>
        <w:tab/>
      </w:r>
      <w:r>
        <w:rPr>
          <w:rFonts w:ascii="Century Gothic" w:hAnsi="Century Gothic" w:eastAsia="Century Gothic"/>
          <w:b/>
          <w:i w:val="0"/>
          <w:color w:val="000000"/>
          <w:sz w:val="20"/>
          <w:u w:val="single"/>
        </w:rPr>
        <w:t xml:space="preserve">DECLARATION OF BENEFICIAL OWNERSHIP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(Applicable to Pvt Ltd Company/ Public Ltd Company (Unlisted)/ Partnership/ LLP/ AOP/ HUF/ Society/ Trust/ </w:t>
      </w:r>
      <w:r>
        <w:tab/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Club/ University/ Institution)</w:t>
      </w:r>
    </w:p>
    <w:p>
      <w:pPr>
        <w:autoSpaceDN w:val="0"/>
        <w:autoSpaceDE w:val="0"/>
        <w:widowControl/>
        <w:spacing w:line="244" w:lineRule="exact" w:before="292" w:after="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1. Name of the Customer: </w:t>
      </w:r>
      <w:r>
        <w:rPr>
          <w:rFonts w:ascii="Arimo" w:hAnsi="Arimo" w:eastAsia="Arimo"/>
          <w:b w:val="0"/>
          <w:i w:val="0"/>
          <w:color w:val="202020"/>
          <w:sz w:val="20"/>
        </w:rPr>
        <w:t>Cloudstrats Technologies (P) Ltd.</w:t>
      </w:r>
    </w:p>
    <w:p>
      <w:pPr>
        <w:autoSpaceDN w:val="0"/>
        <w:autoSpaceDE w:val="0"/>
        <w:widowControl/>
        <w:spacing w:line="270" w:lineRule="exact" w:before="264" w:after="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2. Customer Code/ Contract Number: </w:t>
      </w:r>
      <w:r>
        <w:rPr>
          <w:rFonts w:ascii="Arimo" w:hAnsi="Arimo" w:eastAsia="Arimo"/>
          <w:b w:val="0"/>
          <w:i w:val="0"/>
          <w:color w:val="202020"/>
          <w:sz w:val="20"/>
        </w:rPr>
        <w:t>8879775885</w:t>
      </w:r>
    </w:p>
    <w:p>
      <w:pPr>
        <w:autoSpaceDN w:val="0"/>
        <w:autoSpaceDE w:val="0"/>
        <w:widowControl/>
        <w:spacing w:line="266" w:lineRule="auto" w:before="258" w:after="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3. Legal Constitution/ Type of Entity (Please tick):  Pvt Ltd Co.  Public Ltd Co. (Unlisted)  LLP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Partnership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Trust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Association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Society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Club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HUF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 University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Institution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Bank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Insurance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NGO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Mutual Fund </w:t>
      </w:r>
      <w:r>
        <w:rPr>
          <w:rFonts w:ascii="Symbol" w:hAnsi="Symbol" w:eastAsia="Symbol"/>
          <w:b w:val="0"/>
          <w:i w:val="0"/>
          <w:color w:val="000000"/>
          <w:sz w:val="20"/>
        </w:rPr>
        <w:t>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Government.</w:t>
      </w:r>
    </w:p>
    <w:p>
      <w:pPr>
        <w:autoSpaceDN w:val="0"/>
        <w:autoSpaceDE w:val="0"/>
        <w:widowControl/>
        <w:spacing w:line="254" w:lineRule="exact" w:before="274" w:after="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4. CIN or Identification Number: </w:t>
      </w:r>
      <w:r>
        <w:rPr>
          <w:rFonts w:ascii="Arimo" w:hAnsi="Arimo" w:eastAsia="Arimo"/>
          <w:b w:val="0"/>
          <w:i w:val="0"/>
          <w:color w:val="202020"/>
          <w:sz w:val="20"/>
        </w:rPr>
        <w:t>U72300MH2014PTC253073</w:t>
      </w:r>
    </w:p>
    <w:p>
      <w:pPr>
        <w:autoSpaceDN w:val="0"/>
        <w:autoSpaceDE w:val="0"/>
        <w:widowControl/>
        <w:spacing w:line="259" w:lineRule="auto" w:before="290" w:after="0"/>
        <w:ind w:left="112" w:right="3024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5. We, as stated above, hereby confirm and declare that on the below date: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(Please tick the correct box) </w:t>
      </w:r>
    </w:p>
    <w:p>
      <w:pPr>
        <w:autoSpaceDN w:val="0"/>
        <w:tabs>
          <w:tab w:pos="412" w:val="left"/>
        </w:tabs>
        <w:autoSpaceDE w:val="0"/>
        <w:widowControl/>
        <w:spacing w:line="264" w:lineRule="auto" w:before="492" w:after="0"/>
        <w:ind w:left="112" w:right="4608" w:firstLine="0"/>
        <w:jc w:val="left"/>
      </w:pPr>
      <w:r>
        <w:tab/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The following natural person(s) are the Beneficial Owners.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Or</w:t>
      </w:r>
    </w:p>
    <w:p>
      <w:pPr>
        <w:autoSpaceDN w:val="0"/>
        <w:autoSpaceDE w:val="0"/>
        <w:widowControl/>
        <w:spacing w:line="240" w:lineRule="auto" w:before="40" w:after="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0" cy="3086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086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There are no natural person(s), who are Beneficial Owners; therefore details of Senior Managing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Officials, who are natural person(s) are stated hereunder.</w:t>
      </w:r>
    </w:p>
    <w:p>
      <w:pPr>
        <w:autoSpaceDN w:val="0"/>
        <w:autoSpaceDE w:val="0"/>
        <w:widowControl/>
        <w:spacing w:line="257" w:lineRule="auto" w:before="256" w:after="32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(Please attach self-attested proof of KYC documents of each Beneficial Owner/ Senior Managing Official; in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case of more than 5 Beneficial Owners, please use additional form.)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32"/>
        <w:gridCol w:w="1332"/>
        <w:gridCol w:w="1332"/>
        <w:gridCol w:w="1332"/>
        <w:gridCol w:w="1332"/>
        <w:gridCol w:w="1332"/>
        <w:gridCol w:w="1332"/>
        <w:gridCol w:w="1332"/>
      </w:tblGrid>
      <w:tr>
        <w:trPr>
          <w:trHeight w:hRule="exact" w:val="292"/>
        </w:trPr>
        <w:tc>
          <w:tcPr>
            <w:tcW w:type="dxa" w:w="390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0228"/>
            <w:gridSpan w:val="7"/>
            <w:tcBorders>
              <w:start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0618"/>
            <w:gridSpan w:val="8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44" w:right="144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16"/>
              </w:rPr>
              <w:t xml:space="preserve">Please fill-in only (i) details of Beneficial Owner holding more than 25% controlling interest (companies) or more than 15% (for other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16"/>
              </w:rPr>
              <w:t xml:space="preserve">entities); if Beneficial Owner is not identifiable, please fill-in details of Senior Managing Official. </w:t>
            </w:r>
          </w:p>
        </w:tc>
      </w:tr>
      <w:tr>
        <w:trPr>
          <w:trHeight w:hRule="exact" w:val="858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" w:after="0"/>
              <w:ind w:left="104" w:right="144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Full Name of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Beneficial owner/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Senior Managing Official: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Mr, Ms, Mrs, Dr, </w:t>
            </w:r>
          </w:p>
        </w:tc>
        <w:tc>
          <w:tcPr>
            <w:tcW w:type="dxa" w:w="2694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929292"/>
                <w:sz w:val="20"/>
              </w:rPr>
              <w:t xml:space="preserve">Affix Photo Here </w:t>
            </w:r>
          </w:p>
        </w:tc>
      </w:tr>
      <w:tr>
        <w:trPr>
          <w:trHeight w:hRule="exact" w:val="290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Gender: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Male;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Female </w:t>
            </w:r>
          </w:p>
        </w:tc>
        <w:tc>
          <w:tcPr>
            <w:tcW w:type="dxa" w:w="1332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292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Date of Birth: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056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Address: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292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Pin Code: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290"/>
        </w:trPr>
        <w:tc>
          <w:tcPr>
            <w:tcW w:type="dxa" w:w="2804"/>
            <w:gridSpan w:val="3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PAN: </w:t>
            </w:r>
          </w:p>
        </w:tc>
        <w:tc>
          <w:tcPr>
            <w:tcW w:type="dxa" w:w="7814"/>
            <w:gridSpan w:val="5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3372"/>
            <w:gridSpan w:val="4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KYC Documents: Identity Proof: </w:t>
            </w:r>
          </w:p>
        </w:tc>
        <w:tc>
          <w:tcPr>
            <w:tcW w:type="dxa" w:w="724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Voter 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Passport;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Driving License;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UID;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NPR Letter </w:t>
            </w:r>
          </w:p>
        </w:tc>
      </w:tr>
      <w:tr>
        <w:trPr>
          <w:trHeight w:hRule="exact" w:val="292"/>
        </w:trPr>
        <w:tc>
          <w:tcPr>
            <w:tcW w:type="dxa" w:w="3372"/>
            <w:gridSpan w:val="4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KYC Documents: Address Proof: </w:t>
            </w:r>
          </w:p>
        </w:tc>
        <w:tc>
          <w:tcPr>
            <w:tcW w:type="dxa" w:w="724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Voter 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Passport;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Driving License;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UID;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NPR Letter </w:t>
            </w:r>
          </w:p>
        </w:tc>
      </w:tr>
      <w:tr>
        <w:trPr>
          <w:trHeight w:hRule="exact" w:val="574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4" w:val="left"/>
              </w:tabs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Director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Identification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Number (if applicable):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4"/>
        </w:trPr>
        <w:tc>
          <w:tcPr>
            <w:tcW w:type="dxa" w:w="2518"/>
            <w:gridSpan w:val="2"/>
            <w:tcBorders>
              <w:start w:sz="3.200000000000017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Controlling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ownership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Interest (%):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Mobile Number(s): </w:t>
            </w:r>
          </w:p>
        </w:tc>
        <w:tc>
          <w:tcPr>
            <w:tcW w:type="dxa" w:w="3404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84"/>
            <w:vMerge w:val="restart"/>
            <w:tcBorders>
              <w:top w:sz="4.0" w:val="single" w:color="#000000"/>
              <w:bottom w:sz="4.0" w:val="single" w:color="#000000"/>
              <w:start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Email: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>ign/Non</w:t>
            </w:r>
          </w:p>
        </w:tc>
        <w:tc>
          <w:tcPr>
            <w:tcW w:type="dxa" w:w="39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Related Type: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Resident Indian Individual;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Foreign/Non-Resident Indian Individual </w:t>
            </w:r>
          </w:p>
        </w:tc>
      </w:tr>
      <w:tr>
        <w:trPr>
          <w:trHeight w:hRule="exact" w:val="856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Relationship: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" w:after="0"/>
              <w:ind w:left="104" w:right="4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Shareholder;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Proprietor;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Partner;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Trustee;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Promoter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Nominee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Independent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Director - Since Resigned;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Other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Karta;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Chairman/ Member (Society);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Member (AoP);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Others. </w:t>
            </w:r>
          </w:p>
        </w:tc>
      </w:tr>
    </w:tbl>
    <w:p>
      <w:pPr>
        <w:autoSpaceDN w:val="0"/>
        <w:autoSpaceDE w:val="0"/>
        <w:widowControl/>
        <w:spacing w:line="240" w:lineRule="auto" w:before="444" w:after="0"/>
        <w:ind w:left="0" w:right="4764" w:firstLine="0"/>
        <w:jc w:val="right"/>
      </w:pPr>
      <w:r>
        <w:rPr>
          <w:rFonts w:ascii="Century Gothic" w:hAnsi="Century Gothic" w:eastAsia="Century Gothic"/>
          <w:b w:val="0"/>
          <w:i/>
          <w:color w:val="000000"/>
          <w:sz w:val="18"/>
        </w:rPr>
        <w:t xml:space="preserve">Page 1 of 4 </w:t>
      </w:r>
    </w:p>
    <w:p>
      <w:pPr>
        <w:sectPr>
          <w:pgSz w:w="11906" w:h="16838"/>
          <w:pgMar w:top="360" w:right="642" w:bottom="476" w:left="608" w:header="720" w:footer="720" w:gutter="0"/>
          <w:cols w:space="720" w:num="1" w:equalWidth="0">
            <w:col w:w="106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42" w:lineRule="auto" w:before="0" w:after="316"/>
        <w:ind w:left="0" w:right="20" w:firstLine="0"/>
        <w:jc w:val="right"/>
      </w:pPr>
      <w:r>
        <w:rPr>
          <w:rFonts w:ascii="Century Gothic" w:hAnsi="Century Gothic" w:eastAsia="Century Gothic"/>
          <w:b w:val="0"/>
          <w:i/>
          <w:color w:val="000000"/>
          <w:sz w:val="18"/>
        </w:rPr>
        <w:t xml:space="preserve">BODeclarationV1.1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31"/>
        <w:gridCol w:w="1331"/>
        <w:gridCol w:w="1331"/>
        <w:gridCol w:w="1331"/>
        <w:gridCol w:w="1331"/>
        <w:gridCol w:w="1331"/>
        <w:gridCol w:w="1331"/>
        <w:gridCol w:w="1331"/>
      </w:tblGrid>
      <w:tr>
        <w:trPr>
          <w:trHeight w:hRule="exact" w:val="294"/>
        </w:trPr>
        <w:tc>
          <w:tcPr>
            <w:tcW w:type="dxa" w:w="390"/>
            <w:tcBorders>
              <w:start w:sz="3.200000000000017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10228"/>
            <w:gridSpan w:val="7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0618"/>
            <w:gridSpan w:val="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144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16"/>
              </w:rPr>
              <w:t xml:space="preserve">Please fill-in only (i) details of Beneficial Owner holding more than 25% controlling interest (companies) or more than 15% (for other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16"/>
              </w:rPr>
              <w:t xml:space="preserve">entities); if Beneficial Owner is not identifiable, please fill-in details of Senior Managing Official. </w:t>
            </w:r>
          </w:p>
        </w:tc>
      </w:tr>
      <w:tr>
        <w:trPr>
          <w:trHeight w:hRule="exact" w:val="858"/>
        </w:trPr>
        <w:tc>
          <w:tcPr>
            <w:tcW w:type="dxa" w:w="2804"/>
            <w:gridSpan w:val="3"/>
            <w:tcBorders>
              <w:start w:sz="3.200000000000017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" w:after="0"/>
              <w:ind w:left="104" w:right="144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Full Name of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Beneficial owner/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Senior Managing Official: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Mr, Ms, Mrs, Dr, </w:t>
            </w:r>
          </w:p>
        </w:tc>
        <w:tc>
          <w:tcPr>
            <w:tcW w:type="dxa" w:w="2694"/>
            <w:vMerge w:val="restart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929292"/>
                <w:sz w:val="20"/>
              </w:rPr>
              <w:t xml:space="preserve">Affix Photo Here </w:t>
            </w:r>
          </w:p>
        </w:tc>
      </w:tr>
      <w:tr>
        <w:trPr>
          <w:trHeight w:hRule="exact" w:val="290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Gender: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Male;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Female </w:t>
            </w:r>
          </w:p>
        </w:tc>
        <w:tc>
          <w:tcPr>
            <w:tcW w:type="dxa" w:w="1331"/>
            <w:vMerge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2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Date of Birth: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052"/>
        </w:trPr>
        <w:tc>
          <w:tcPr>
            <w:tcW w:type="dxa" w:w="2804"/>
            <w:gridSpan w:val="3"/>
            <w:tcBorders>
              <w:start w:sz="3.200000000000017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Address: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6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Pin Code: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0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PAN: </w:t>
            </w:r>
          </w:p>
        </w:tc>
        <w:tc>
          <w:tcPr>
            <w:tcW w:type="dxa" w:w="7814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3372"/>
            <w:gridSpan w:val="4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KYC Documents: Identity Proof: </w:t>
            </w:r>
          </w:p>
        </w:tc>
        <w:tc>
          <w:tcPr>
            <w:tcW w:type="dxa" w:w="724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Voter 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Passport;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Driving License;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UID;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NPR Letter </w:t>
            </w:r>
          </w:p>
        </w:tc>
      </w:tr>
      <w:tr>
        <w:trPr>
          <w:trHeight w:hRule="exact" w:val="296"/>
        </w:trPr>
        <w:tc>
          <w:tcPr>
            <w:tcW w:type="dxa" w:w="3372"/>
            <w:gridSpan w:val="4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KYC Documents: Address Proof: </w:t>
            </w:r>
          </w:p>
        </w:tc>
        <w:tc>
          <w:tcPr>
            <w:tcW w:type="dxa" w:w="724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Voter 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Passport;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Driving License;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UID;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NPR Letter </w:t>
            </w:r>
          </w:p>
        </w:tc>
      </w:tr>
      <w:tr>
        <w:trPr>
          <w:trHeight w:hRule="exact" w:val="574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4" w:val="left"/>
              </w:tabs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Director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Identification </w:t>
            </w:r>
          </w:p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Number (if applicable):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Controlling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ownership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Interest (%):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2518"/>
            <w:gridSpan w:val="2"/>
            <w:tcBorders>
              <w:start w:sz="3.200000000000017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Mobile Number(s): </w:t>
            </w:r>
          </w:p>
        </w:tc>
        <w:tc>
          <w:tcPr>
            <w:tcW w:type="dxa" w:w="3404"/>
            <w:gridSpan w:val="3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Email: </w:t>
            </w:r>
          </w:p>
        </w:tc>
        <w:tc>
          <w:tcPr>
            <w:tcW w:type="dxa" w:w="391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Related Type: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Resident Indian Individual;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Foreign/Non-Resident Indian Individual </w:t>
            </w:r>
          </w:p>
        </w:tc>
      </w:tr>
      <w:tr>
        <w:trPr>
          <w:trHeight w:hRule="exact" w:val="856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Relationship: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" w:after="0"/>
              <w:ind w:left="104" w:right="4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Shareholder;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Proprietor;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Partner;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Trustee;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Promoter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Nominee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Independent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Director - Since Resigned;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Other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Karta;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Chairman/ Member (Society);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Member (AoP);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Others. 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31"/>
        <w:gridCol w:w="1331"/>
        <w:gridCol w:w="1331"/>
        <w:gridCol w:w="1331"/>
        <w:gridCol w:w="1331"/>
        <w:gridCol w:w="1331"/>
        <w:gridCol w:w="1331"/>
        <w:gridCol w:w="1331"/>
      </w:tblGrid>
      <w:tr>
        <w:trPr>
          <w:trHeight w:hRule="exact" w:val="290"/>
        </w:trPr>
        <w:tc>
          <w:tcPr>
            <w:tcW w:type="dxa" w:w="390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10228"/>
            <w:gridSpan w:val="7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0618"/>
            <w:gridSpan w:val="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44" w:right="144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16"/>
              </w:rPr>
              <w:t xml:space="preserve">Please fill-in only (i) details of Beneficial Owner holding more than 25% controlling interest (companies) or more than 15% (for other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16"/>
              </w:rPr>
              <w:t xml:space="preserve">entities); if Beneficial Owner is not identifiable, please fill-in details of Senior Managing Official. </w:t>
            </w:r>
          </w:p>
        </w:tc>
      </w:tr>
      <w:tr>
        <w:trPr>
          <w:trHeight w:hRule="exact" w:val="856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" w:after="0"/>
              <w:ind w:left="104" w:right="144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Full Name of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Beneficial owner/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Senior Managing Official: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0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Mr, Ms, Mrs, Dr, </w:t>
            </w:r>
          </w:p>
        </w:tc>
        <w:tc>
          <w:tcPr>
            <w:tcW w:type="dxa" w:w="2694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929292"/>
                <w:sz w:val="20"/>
              </w:rPr>
              <w:t xml:space="preserve">Affix Photo Here </w:t>
            </w:r>
          </w:p>
        </w:tc>
      </w:tr>
      <w:tr>
        <w:trPr>
          <w:trHeight w:hRule="exact" w:val="294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Gender: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Male;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Female </w:t>
            </w:r>
          </w:p>
        </w:tc>
        <w:tc>
          <w:tcPr>
            <w:tcW w:type="dxa" w:w="1331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2"/>
        </w:trPr>
        <w:tc>
          <w:tcPr>
            <w:tcW w:type="dxa" w:w="2804"/>
            <w:gridSpan w:val="3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Date of Birth: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052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Address: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4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Pin Code: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2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PAN: </w:t>
            </w:r>
          </w:p>
        </w:tc>
        <w:tc>
          <w:tcPr>
            <w:tcW w:type="dxa" w:w="7814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3372"/>
            <w:gridSpan w:val="4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KYC Documents: Identity Proof: </w:t>
            </w:r>
          </w:p>
        </w:tc>
        <w:tc>
          <w:tcPr>
            <w:tcW w:type="dxa" w:w="724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Voter 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Passport;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Driving License;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UID;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NPR Letter </w:t>
            </w:r>
          </w:p>
        </w:tc>
      </w:tr>
      <w:tr>
        <w:trPr>
          <w:trHeight w:hRule="exact" w:val="292"/>
        </w:trPr>
        <w:tc>
          <w:tcPr>
            <w:tcW w:type="dxa" w:w="3372"/>
            <w:gridSpan w:val="4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KYC Documents: Address Proof: </w:t>
            </w:r>
          </w:p>
        </w:tc>
        <w:tc>
          <w:tcPr>
            <w:tcW w:type="dxa" w:w="7246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Voter 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Passport;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Driving License;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UID;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NPR Letter </w:t>
            </w:r>
          </w:p>
        </w:tc>
      </w:tr>
      <w:tr>
        <w:trPr>
          <w:trHeight w:hRule="exact" w:val="574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4" w:val="left"/>
              </w:tabs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Director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Identification </w:t>
            </w:r>
          </w:p>
          <w:p>
            <w:pPr>
              <w:autoSpaceDN w:val="0"/>
              <w:autoSpaceDE w:val="0"/>
              <w:widowControl/>
              <w:spacing w:line="242" w:lineRule="auto" w:before="38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Number (if applicable):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6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Controlling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ownership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Interest (%):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Mobile Number(s): </w:t>
            </w:r>
          </w:p>
        </w:tc>
        <w:tc>
          <w:tcPr>
            <w:tcW w:type="dxa" w:w="3404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Email: </w:t>
            </w:r>
          </w:p>
        </w:tc>
        <w:tc>
          <w:tcPr>
            <w:tcW w:type="dxa" w:w="39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Related Type: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Resident Indian Individual;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Foreign/Non-Resident Indian Individual </w:t>
            </w:r>
          </w:p>
        </w:tc>
      </w:tr>
      <w:tr>
        <w:trPr>
          <w:trHeight w:hRule="exact" w:val="856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Relationship: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4" w:right="4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Shareholder;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Proprietor;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Partner;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Trustee;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Promoter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Nominee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Independent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Director - Since Resigned;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Other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Karta;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Chairman/ Member (Society);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Member (AoP);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Others. </w:t>
            </w:r>
          </w:p>
        </w:tc>
      </w:tr>
    </w:tbl>
    <w:p>
      <w:pPr>
        <w:autoSpaceDN w:val="0"/>
        <w:autoSpaceDE w:val="0"/>
        <w:widowControl/>
        <w:spacing w:line="240" w:lineRule="auto" w:before="100" w:after="0"/>
        <w:ind w:left="0" w:right="4758" w:firstLine="0"/>
        <w:jc w:val="right"/>
      </w:pPr>
      <w:r>
        <w:rPr>
          <w:rFonts w:ascii="Century Gothic" w:hAnsi="Century Gothic" w:eastAsia="Century Gothic"/>
          <w:b w:val="0"/>
          <w:i/>
          <w:color w:val="000000"/>
          <w:sz w:val="18"/>
        </w:rPr>
        <w:t xml:space="preserve">Page 2 of 4 </w:t>
      </w:r>
    </w:p>
    <w:p>
      <w:pPr>
        <w:sectPr>
          <w:pgSz w:w="11906" w:h="16838"/>
          <w:pgMar w:top="360" w:right="648" w:bottom="476" w:left="608" w:header="720" w:footer="720" w:gutter="0"/>
          <w:cols w:space="720" w:num="1" w:equalWidth="0">
            <w:col w:w="10650" w:space="0"/>
            <w:col w:w="106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42" w:lineRule="auto" w:before="0" w:after="316"/>
        <w:ind w:left="0" w:right="20" w:firstLine="0"/>
        <w:jc w:val="right"/>
      </w:pPr>
      <w:r>
        <w:rPr>
          <w:rFonts w:ascii="Century Gothic" w:hAnsi="Century Gothic" w:eastAsia="Century Gothic"/>
          <w:b w:val="0"/>
          <w:i/>
          <w:color w:val="000000"/>
          <w:sz w:val="18"/>
        </w:rPr>
        <w:t xml:space="preserve">BODeclarationV1.1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31"/>
        <w:gridCol w:w="1331"/>
        <w:gridCol w:w="1331"/>
        <w:gridCol w:w="1331"/>
        <w:gridCol w:w="1331"/>
        <w:gridCol w:w="1331"/>
        <w:gridCol w:w="1331"/>
        <w:gridCol w:w="1331"/>
      </w:tblGrid>
      <w:tr>
        <w:trPr>
          <w:trHeight w:hRule="exact" w:val="294"/>
        </w:trPr>
        <w:tc>
          <w:tcPr>
            <w:tcW w:type="dxa" w:w="390"/>
            <w:tcBorders>
              <w:start w:sz="3.200000000000017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0228"/>
            <w:gridSpan w:val="7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0618"/>
            <w:gridSpan w:val="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144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16"/>
              </w:rPr>
              <w:t xml:space="preserve">Please fill-in only (i) details of Beneficial Owner holding more than 25% controlling interest (companies) or more than 15% (for other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16"/>
              </w:rPr>
              <w:t xml:space="preserve">entities); if Beneficial Owner is not identifiable, please fill-in details of Senior Managing Official. </w:t>
            </w:r>
          </w:p>
        </w:tc>
      </w:tr>
      <w:tr>
        <w:trPr>
          <w:trHeight w:hRule="exact" w:val="858"/>
        </w:trPr>
        <w:tc>
          <w:tcPr>
            <w:tcW w:type="dxa" w:w="2804"/>
            <w:gridSpan w:val="3"/>
            <w:tcBorders>
              <w:start w:sz="3.200000000000017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" w:after="0"/>
              <w:ind w:left="104" w:right="144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Full Name of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Beneficial owner/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Senior Managing Official: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Mr, Ms, Mrs, Dr, </w:t>
            </w:r>
          </w:p>
        </w:tc>
        <w:tc>
          <w:tcPr>
            <w:tcW w:type="dxa" w:w="2694"/>
            <w:vMerge w:val="restart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929292"/>
                <w:sz w:val="20"/>
              </w:rPr>
              <w:t xml:space="preserve">Affix Photo Here </w:t>
            </w:r>
          </w:p>
        </w:tc>
      </w:tr>
      <w:tr>
        <w:trPr>
          <w:trHeight w:hRule="exact" w:val="290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Gender: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Male;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Female </w:t>
            </w:r>
          </w:p>
        </w:tc>
        <w:tc>
          <w:tcPr>
            <w:tcW w:type="dxa" w:w="1331"/>
            <w:vMerge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2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Date of Birth: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052"/>
        </w:trPr>
        <w:tc>
          <w:tcPr>
            <w:tcW w:type="dxa" w:w="2804"/>
            <w:gridSpan w:val="3"/>
            <w:tcBorders>
              <w:start w:sz="3.200000000000017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Address: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6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Pin Code: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0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PAN: </w:t>
            </w:r>
          </w:p>
        </w:tc>
        <w:tc>
          <w:tcPr>
            <w:tcW w:type="dxa" w:w="7814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3372"/>
            <w:gridSpan w:val="4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KYC Documents: Identity Proof: </w:t>
            </w:r>
          </w:p>
        </w:tc>
        <w:tc>
          <w:tcPr>
            <w:tcW w:type="dxa" w:w="724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Voter 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Passport;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Driving License;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UID;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NPR Letter </w:t>
            </w:r>
          </w:p>
        </w:tc>
      </w:tr>
      <w:tr>
        <w:trPr>
          <w:trHeight w:hRule="exact" w:val="296"/>
        </w:trPr>
        <w:tc>
          <w:tcPr>
            <w:tcW w:type="dxa" w:w="3372"/>
            <w:gridSpan w:val="4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KYC Documents: Address Proof: </w:t>
            </w:r>
          </w:p>
        </w:tc>
        <w:tc>
          <w:tcPr>
            <w:tcW w:type="dxa" w:w="724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Voter 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Passport;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Driving License;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UID;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NPR Letter </w:t>
            </w:r>
          </w:p>
        </w:tc>
      </w:tr>
      <w:tr>
        <w:trPr>
          <w:trHeight w:hRule="exact" w:val="574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4" w:val="left"/>
              </w:tabs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Director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Identification </w:t>
            </w:r>
          </w:p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Number (if applicable):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Controlling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ownership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Interest (%):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2518"/>
            <w:gridSpan w:val="2"/>
            <w:tcBorders>
              <w:start w:sz="3.200000000000017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Mobile Number(s): </w:t>
            </w:r>
          </w:p>
        </w:tc>
        <w:tc>
          <w:tcPr>
            <w:tcW w:type="dxa" w:w="3404"/>
            <w:gridSpan w:val="3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Email: </w:t>
            </w:r>
          </w:p>
        </w:tc>
        <w:tc>
          <w:tcPr>
            <w:tcW w:type="dxa" w:w="391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Related Type: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Resident Indian Individual;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Foreign/Non-Resident Indian Individual </w:t>
            </w:r>
          </w:p>
        </w:tc>
      </w:tr>
      <w:tr>
        <w:trPr>
          <w:trHeight w:hRule="exact" w:val="856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Relationship: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" w:after="0"/>
              <w:ind w:left="104" w:right="4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Shareholder;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Proprietor;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Partner;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Trustee;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Promoter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Nominee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Independent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Director - Since Resigned;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Other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Karta;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Chairman/ Member (Society);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Member (AoP);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Others. 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31"/>
        <w:gridCol w:w="1331"/>
        <w:gridCol w:w="1331"/>
        <w:gridCol w:w="1331"/>
        <w:gridCol w:w="1331"/>
        <w:gridCol w:w="1331"/>
        <w:gridCol w:w="1331"/>
        <w:gridCol w:w="1331"/>
      </w:tblGrid>
      <w:tr>
        <w:trPr>
          <w:trHeight w:hRule="exact" w:val="290"/>
        </w:trPr>
        <w:tc>
          <w:tcPr>
            <w:tcW w:type="dxa" w:w="390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0228"/>
            <w:gridSpan w:val="7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0618"/>
            <w:gridSpan w:val="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44" w:right="144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16"/>
              </w:rPr>
              <w:t xml:space="preserve">Please fill-in only (i) details of Beneficial Owner holding more than 25% controlling interest (companies) or more than 15% (for other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16"/>
              </w:rPr>
              <w:t xml:space="preserve">entities); if Beneficial Owner is not identifiable, please fill-in details of Senior Managing Official. </w:t>
            </w:r>
          </w:p>
        </w:tc>
      </w:tr>
      <w:tr>
        <w:trPr>
          <w:trHeight w:hRule="exact" w:val="856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" w:after="0"/>
              <w:ind w:left="104" w:right="144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Full Name of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Beneficial owner/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Senior Managing Official: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0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Mr, Ms, Mrs, Dr, </w:t>
            </w:r>
          </w:p>
        </w:tc>
        <w:tc>
          <w:tcPr>
            <w:tcW w:type="dxa" w:w="2694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929292"/>
                <w:sz w:val="20"/>
              </w:rPr>
              <w:t xml:space="preserve">Affix Photo Here </w:t>
            </w:r>
          </w:p>
        </w:tc>
      </w:tr>
      <w:tr>
        <w:trPr>
          <w:trHeight w:hRule="exact" w:val="294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Gender: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Male;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Female </w:t>
            </w:r>
          </w:p>
        </w:tc>
        <w:tc>
          <w:tcPr>
            <w:tcW w:type="dxa" w:w="1331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2"/>
        </w:trPr>
        <w:tc>
          <w:tcPr>
            <w:tcW w:type="dxa" w:w="2804"/>
            <w:gridSpan w:val="3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Date of Birth: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052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Address: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4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Pin Code: </w:t>
            </w:r>
          </w:p>
        </w:tc>
        <w:tc>
          <w:tcPr>
            <w:tcW w:type="dxa" w:w="512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31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2"/>
        </w:trPr>
        <w:tc>
          <w:tcPr>
            <w:tcW w:type="dxa" w:w="2804"/>
            <w:gridSpan w:val="3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PAN: </w:t>
            </w:r>
          </w:p>
        </w:tc>
        <w:tc>
          <w:tcPr>
            <w:tcW w:type="dxa" w:w="7814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3372"/>
            <w:gridSpan w:val="4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KYC Documents: Identity Proof: </w:t>
            </w:r>
          </w:p>
        </w:tc>
        <w:tc>
          <w:tcPr>
            <w:tcW w:type="dxa" w:w="724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Voter 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Passport;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Driving License;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UID;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NPR Letter </w:t>
            </w:r>
          </w:p>
        </w:tc>
      </w:tr>
      <w:tr>
        <w:trPr>
          <w:trHeight w:hRule="exact" w:val="292"/>
        </w:trPr>
        <w:tc>
          <w:tcPr>
            <w:tcW w:type="dxa" w:w="3372"/>
            <w:gridSpan w:val="4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KYC Documents: Address Proof: </w:t>
            </w:r>
          </w:p>
        </w:tc>
        <w:tc>
          <w:tcPr>
            <w:tcW w:type="dxa" w:w="7246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Voter 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Passport;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Driving License;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UID;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NPR Letter </w:t>
            </w:r>
          </w:p>
        </w:tc>
      </w:tr>
      <w:tr>
        <w:trPr>
          <w:trHeight w:hRule="exact" w:val="574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4" w:val="left"/>
              </w:tabs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Director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Identification </w:t>
            </w:r>
          </w:p>
          <w:p>
            <w:pPr>
              <w:autoSpaceDN w:val="0"/>
              <w:autoSpaceDE w:val="0"/>
              <w:widowControl/>
              <w:spacing w:line="242" w:lineRule="auto" w:before="38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Number (if applicable):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6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Controlling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ownership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Interest (%):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Mobile Number(s): </w:t>
            </w:r>
          </w:p>
        </w:tc>
        <w:tc>
          <w:tcPr>
            <w:tcW w:type="dxa" w:w="3404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Email: </w:t>
            </w:r>
          </w:p>
        </w:tc>
        <w:tc>
          <w:tcPr>
            <w:tcW w:type="dxa" w:w="39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Related Type: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Resident Indian Individual;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Foreign/Non-Resident Indian Individual </w:t>
            </w:r>
          </w:p>
        </w:tc>
      </w:tr>
      <w:tr>
        <w:trPr>
          <w:trHeight w:hRule="exact" w:val="856"/>
        </w:trPr>
        <w:tc>
          <w:tcPr>
            <w:tcW w:type="dxa" w:w="2518"/>
            <w:gridSpan w:val="2"/>
            <w:tcBorders>
              <w:start w:sz="3.200000000000017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Relationship: </w:t>
            </w:r>
          </w:p>
        </w:tc>
        <w:tc>
          <w:tcPr>
            <w:tcW w:type="dxa" w:w="8100"/>
            <w:gridSpan w:val="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4" w:right="4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Shareholder;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Proprietor;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Partner;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Trustee;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Promoter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Nominee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Independent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Director - Since Resigned;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Other Director;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Karta;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Chairman/ Member (Society);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Member (AoP);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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Others. </w:t>
            </w:r>
          </w:p>
        </w:tc>
      </w:tr>
    </w:tbl>
    <w:p>
      <w:pPr>
        <w:autoSpaceDN w:val="0"/>
        <w:autoSpaceDE w:val="0"/>
        <w:widowControl/>
        <w:spacing w:line="240" w:lineRule="auto" w:before="100" w:after="0"/>
        <w:ind w:left="0" w:right="4758" w:firstLine="0"/>
        <w:jc w:val="right"/>
      </w:pPr>
      <w:r>
        <w:rPr>
          <w:rFonts w:ascii="Century Gothic" w:hAnsi="Century Gothic" w:eastAsia="Century Gothic"/>
          <w:b w:val="0"/>
          <w:i/>
          <w:color w:val="000000"/>
          <w:sz w:val="18"/>
        </w:rPr>
        <w:t xml:space="preserve">Page 3 of 4 </w:t>
      </w:r>
    </w:p>
    <w:p>
      <w:pPr>
        <w:sectPr>
          <w:pgSz w:w="11906" w:h="16838"/>
          <w:pgMar w:top="360" w:right="648" w:bottom="476" w:left="608" w:header="720" w:footer="720" w:gutter="0"/>
          <w:cols w:space="720" w:num="1" w:equalWidth="0">
            <w:col w:w="10650" w:space="0"/>
            <w:col w:w="10650" w:space="0"/>
            <w:col w:w="106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84" w:firstLine="0"/>
        <w:jc w:val="right"/>
      </w:pPr>
      <w:r>
        <w:rPr>
          <w:rFonts w:ascii="Century Gothic" w:hAnsi="Century Gothic" w:eastAsia="Century Gothic"/>
          <w:b w:val="0"/>
          <w:i/>
          <w:color w:val="000000"/>
          <w:sz w:val="18"/>
        </w:rPr>
        <w:t xml:space="preserve">BODeclarationV1.1 </w:t>
      </w:r>
    </w:p>
    <w:p>
      <w:pPr>
        <w:autoSpaceDN w:val="0"/>
        <w:autoSpaceDE w:val="0"/>
        <w:widowControl/>
        <w:spacing w:line="266" w:lineRule="auto" w:before="316" w:after="0"/>
        <w:ind w:left="112" w:right="78" w:firstLine="0"/>
        <w:jc w:val="both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We undertake that the facts stated above are true and correct. We also undertake and agree that we will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notify </w:t>
      </w:r>
      <w:r>
        <w:rPr>
          <w:rFonts w:ascii="Century Gothic" w:hAnsi="Century Gothic" w:eastAsia="Century Gothic"/>
          <w:b/>
          <w:i w:val="0"/>
          <w:color w:val="000000"/>
          <w:sz w:val="20"/>
        </w:rPr>
        <w:t>Sundaram Finance Limited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 without delay of any changes in the Beneficial Owners/ Senior Managing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Officials as declared.</w:t>
      </w:r>
    </w:p>
    <w:p>
      <w:pPr>
        <w:autoSpaceDN w:val="0"/>
        <w:autoSpaceDE w:val="0"/>
        <w:widowControl/>
        <w:spacing w:line="240" w:lineRule="auto" w:before="290" w:after="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For and on behalf of [name of Customer]: _____________________________________________</w:t>
      </w:r>
    </w:p>
    <w:p>
      <w:pPr>
        <w:autoSpaceDN w:val="0"/>
        <w:autoSpaceDE w:val="0"/>
        <w:widowControl/>
        <w:spacing w:line="240" w:lineRule="auto" w:before="126" w:after="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Signature &amp; Seal of the Authorised Official*: _____________________________________________</w:t>
      </w:r>
    </w:p>
    <w:p>
      <w:pPr>
        <w:autoSpaceDN w:val="0"/>
        <w:autoSpaceDE w:val="0"/>
        <w:widowControl/>
        <w:spacing w:line="242" w:lineRule="auto" w:before="122" w:after="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Full Name of the Authorised official: __________________________________________________</w:t>
      </w:r>
    </w:p>
    <w:p>
      <w:pPr>
        <w:autoSpaceDN w:val="0"/>
        <w:autoSpaceDE w:val="0"/>
        <w:widowControl/>
        <w:spacing w:line="240" w:lineRule="auto" w:before="122" w:after="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Designation/ Position: ____________ ________________________________________________</w:t>
      </w:r>
    </w:p>
    <w:p>
      <w:pPr>
        <w:autoSpaceDN w:val="0"/>
        <w:tabs>
          <w:tab w:pos="5152" w:val="left"/>
        </w:tabs>
        <w:autoSpaceDE w:val="0"/>
        <w:widowControl/>
        <w:spacing w:line="240" w:lineRule="auto" w:before="378" w:after="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Date: </w:t>
      </w:r>
      <w:r>
        <w:tab/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Place: </w:t>
      </w:r>
    </w:p>
    <w:p>
      <w:pPr>
        <w:autoSpaceDN w:val="0"/>
        <w:autoSpaceDE w:val="0"/>
        <w:widowControl/>
        <w:spacing w:line="264" w:lineRule="auto" w:before="294" w:after="0"/>
        <w:ind w:left="112" w:right="78" w:firstLine="0"/>
        <w:jc w:val="both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(* The declaration should be signed by an active/ designated partner in case of Partnership Firm/ LLP, a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trustee in case of Trust, a senior member in case of AOP, Society, Club and member of the Managing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Committee in case of University and Institution, Karta in case of HUF)</w:t>
      </w:r>
    </w:p>
    <w:p>
      <w:pPr>
        <w:autoSpaceDN w:val="0"/>
        <w:autoSpaceDE w:val="0"/>
        <w:widowControl/>
        <w:spacing w:line="240" w:lineRule="auto" w:before="292" w:after="34"/>
        <w:ind w:left="112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0"/>
        </w:rPr>
        <w:t>Beneficial Owner Definition: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57"/>
        <w:gridCol w:w="5357"/>
      </w:tblGrid>
      <w:tr>
        <w:trPr>
          <w:trHeight w:hRule="exact" w:val="258"/>
        </w:trPr>
        <w:tc>
          <w:tcPr>
            <w:tcW w:type="dxa" w:w="2660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 xml:space="preserve">Legal Constitution </w:t>
            </w:r>
          </w:p>
        </w:tc>
        <w:tc>
          <w:tcPr>
            <w:tcW w:type="dxa" w:w="80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 xml:space="preserve">Beneficial Owner Identification </w:t>
            </w:r>
          </w:p>
        </w:tc>
      </w:tr>
      <w:tr>
        <w:trPr>
          <w:trHeight w:hRule="exact" w:val="1972"/>
        </w:trPr>
        <w:tc>
          <w:tcPr>
            <w:tcW w:type="dxa" w:w="2660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Company </w:t>
            </w:r>
          </w:p>
        </w:tc>
        <w:tc>
          <w:tcPr>
            <w:tcW w:type="dxa" w:w="80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50" w:firstLine="0"/>
              <w:jc w:val="both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Beneficial owner is the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>natural person(s)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, who, whether acting alone or together,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or through one or more juridical persons, has/ have a controlling ownership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>interest or who exercises control through other means.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“Controlling ownership interest” means ownership of/ entitlement to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 xml:space="preserve">more than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>25 per cent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of the shares or capital or profits of the company.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104" w:right="50" w:firstLine="0"/>
              <w:jc w:val="both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“Control” shall include the right to appoint majority of the directors or to control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the management or policy decisions including by virtue of their shareholding or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management rights or shareholders agreements or voting agreements. </w:t>
            </w:r>
          </w:p>
        </w:tc>
      </w:tr>
      <w:tr>
        <w:trPr>
          <w:trHeight w:hRule="exact" w:val="746"/>
        </w:trPr>
        <w:tc>
          <w:tcPr>
            <w:tcW w:type="dxa" w:w="2660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Partnership </w:t>
            </w:r>
          </w:p>
        </w:tc>
        <w:tc>
          <w:tcPr>
            <w:tcW w:type="dxa" w:w="80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8" w:firstLine="0"/>
              <w:jc w:val="both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Beneficial owner is the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>natural person(s)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, who, whether acting alone or together,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or through one or more juridical person, has/ have ownership of/ entitlement to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>more than 15 per cent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of capital or profits of the partnership. </w:t>
            </w:r>
          </w:p>
        </w:tc>
      </w:tr>
      <w:tr>
        <w:trPr>
          <w:trHeight w:hRule="exact" w:val="990"/>
        </w:trPr>
        <w:tc>
          <w:tcPr>
            <w:tcW w:type="dxa" w:w="2660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74" w:val="left"/>
              </w:tabs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Unincorporated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association or body of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individuals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(includes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societies and HUF) </w:t>
            </w:r>
          </w:p>
        </w:tc>
        <w:tc>
          <w:tcPr>
            <w:tcW w:type="dxa" w:w="80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0" w:firstLine="0"/>
              <w:jc w:val="both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Beneficial owner is the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>natural person(s)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, who, whether acting alone or together,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or through one or more juridical person, has/ have ownership of/entitlement to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20"/>
              </w:rPr>
              <w:t>more than 15 per cent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 of the property or capital or profits of the unincorporated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association or body of individuals. </w:t>
            </w:r>
          </w:p>
        </w:tc>
      </w:tr>
      <w:tr>
        <w:trPr>
          <w:trHeight w:hRule="exact" w:val="1236"/>
        </w:trPr>
        <w:tc>
          <w:tcPr>
            <w:tcW w:type="dxa" w:w="2660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74" w:val="left"/>
              </w:tabs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Company/ Partnership/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Unincorporated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association or body of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individuals </w:t>
            </w:r>
            <w:r>
              <w:tab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(includes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societies) </w:t>
            </w:r>
          </w:p>
        </w:tc>
        <w:tc>
          <w:tcPr>
            <w:tcW w:type="dxa" w:w="80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Where no natural person is identified, the beneficial owner is the relevant natural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person who holds the position of Senior Managing Official. </w:t>
            </w:r>
          </w:p>
        </w:tc>
      </w:tr>
      <w:tr>
        <w:trPr>
          <w:trHeight w:hRule="exact" w:val="1480"/>
        </w:trPr>
        <w:tc>
          <w:tcPr>
            <w:tcW w:type="dxa" w:w="2660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Trust </w:t>
            </w:r>
          </w:p>
        </w:tc>
        <w:tc>
          <w:tcPr>
            <w:tcW w:type="dxa" w:w="80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Beneficial owner(s) shall include identification of: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the author of the trust,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the trustee,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the beneficiaries with 15% or more interest in the trust, and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any other natural person exercising ultimate effective control over the trust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0"/>
              </w:rPr>
              <w:t xml:space="preserve">through a chain of control or ownership. </w:t>
            </w:r>
          </w:p>
        </w:tc>
      </w:tr>
    </w:tbl>
    <w:p>
      <w:pPr>
        <w:autoSpaceDN w:val="0"/>
        <w:autoSpaceDE w:val="0"/>
        <w:widowControl/>
        <w:spacing w:line="259" w:lineRule="auto" w:before="256" w:after="0"/>
        <w:ind w:left="864" w:right="864" w:firstLine="0"/>
        <w:jc w:val="center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_________________________________________________________________________________________ </w:t>
      </w:r>
      <w:r>
        <w:rPr>
          <w:rFonts w:ascii="Century Gothic" w:hAnsi="Century Gothic" w:eastAsia="Century Gothic"/>
          <w:b/>
          <w:i w:val="0"/>
          <w:color w:val="000000"/>
          <w:sz w:val="20"/>
        </w:rPr>
        <w:t>For Office Use</w:t>
      </w:r>
    </w:p>
    <w:p>
      <w:pPr>
        <w:autoSpaceDN w:val="0"/>
        <w:autoSpaceDE w:val="0"/>
        <w:widowControl/>
        <w:spacing w:line="259" w:lineRule="auto" w:before="292" w:after="0"/>
        <w:ind w:left="112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We certify that the Beneficial Owners of the said customer has/ have been recorded on the basis of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declaration made by the customer.</w:t>
      </w:r>
    </w:p>
    <w:p>
      <w:pPr>
        <w:autoSpaceDN w:val="0"/>
        <w:tabs>
          <w:tab w:pos="5704" w:val="left"/>
        </w:tabs>
        <w:autoSpaceDE w:val="0"/>
        <w:widowControl/>
        <w:spacing w:line="264" w:lineRule="auto" w:before="290" w:after="0"/>
        <w:ind w:left="112" w:right="432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Signature of the Official: </w:t>
      </w:r>
      <w:r>
        <w:tab/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Date: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Name: </w:t>
      </w:r>
      <w:r>
        <w:tab/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 xml:space="preserve">Place: </w:t>
      </w:r>
      <w:r>
        <w:rPr>
          <w:rFonts w:ascii="Century Gothic" w:hAnsi="Century Gothic" w:eastAsia="Century Gothic"/>
          <w:b w:val="0"/>
          <w:i w:val="0"/>
          <w:color w:val="000000"/>
          <w:sz w:val="20"/>
        </w:rPr>
        <w:t>Employee No.:</w:t>
      </w:r>
    </w:p>
    <w:p>
      <w:pPr>
        <w:autoSpaceDN w:val="0"/>
        <w:autoSpaceDE w:val="0"/>
        <w:widowControl/>
        <w:spacing w:line="240" w:lineRule="auto" w:before="278" w:after="0"/>
        <w:ind w:left="0" w:right="0" w:firstLine="0"/>
        <w:jc w:val="center"/>
      </w:pPr>
      <w:r>
        <w:rPr>
          <w:rFonts w:ascii="Century Gothic" w:hAnsi="Century Gothic" w:eastAsia="Century Gothic"/>
          <w:b w:val="0"/>
          <w:i/>
          <w:color w:val="000000"/>
          <w:sz w:val="18"/>
        </w:rPr>
        <w:t xml:space="preserve">Page 4 of 4 </w:t>
      </w:r>
    </w:p>
    <w:sectPr w:rsidR="00FC693F" w:rsidRPr="0006063C" w:rsidSect="00034616">
      <w:pgSz w:w="11906" w:h="16838"/>
      <w:pgMar w:top="360" w:right="584" w:bottom="476" w:left="608" w:header="720" w:footer="720" w:gutter="0"/>
      <w:cols w:space="720" w:num="1" w:equalWidth="0">
        <w:col w:w="10714" w:space="0"/>
        <w:col w:w="10650" w:space="0"/>
        <w:col w:w="10650" w:space="0"/>
        <w:col w:w="106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