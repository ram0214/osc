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48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0" w:right="4896" w:firstLine="0"/>
        <w:jc w:val="left"/>
      </w:pPr>
      <w:r>
        <w:rPr>
          <w:rFonts w:ascii="Aleo" w:hAnsi="Aleo" w:eastAsia="Aleo"/>
          <w:b w:val="0"/>
          <w:i w:val="0"/>
          <w:color w:val="000000"/>
          <w:sz w:val="20"/>
        </w:rPr>
        <w:t xml:space="preserve">KAJAL BANE </w:t>
      </w:r>
      <w:r>
        <w:br/>
      </w:r>
      <w:r>
        <w:rPr>
          <w:rFonts w:ascii="Aleo" w:hAnsi="Aleo" w:eastAsia="Aleo"/>
          <w:b w:val="0"/>
          <w:i w:val="0"/>
          <w:color w:val="000000"/>
          <w:sz w:val="20"/>
        </w:rPr>
        <w:t xml:space="preserve">11, L.b.S Road, Bhimnagar , Mumbai , Maharashtra </w:t>
      </w:r>
      <w:r>
        <w:br/>
      </w:r>
      <w:r>
        <w:rPr>
          <w:rFonts w:ascii="Aleo" w:hAnsi="Aleo" w:eastAsia="Aleo"/>
          <w:b w:val="0"/>
          <w:i w:val="0"/>
          <w:color w:val="000000"/>
          <w:sz w:val="20"/>
        </w:rPr>
        <w:t xml:space="preserve">91 7045575753 </w:t>
      </w:r>
      <w:r>
        <w:br/>
      </w:r>
      <w:r>
        <w:rPr>
          <w:rFonts w:ascii="Aleo" w:hAnsi="Aleo" w:eastAsia="Aleo"/>
          <w:b w:val="0"/>
          <w:i w:val="0"/>
          <w:color w:val="000000"/>
          <w:sz w:val="20"/>
        </w:rPr>
        <w:t>banekajal29@gmail.com</w:t>
      </w:r>
    </w:p>
    <w:p>
      <w:pPr>
        <w:autoSpaceDN w:val="0"/>
        <w:autoSpaceDE w:val="0"/>
        <w:widowControl/>
        <w:spacing w:line="200" w:lineRule="exact" w:before="1660" w:after="0"/>
        <w:ind w:left="0" w:right="0" w:firstLine="0"/>
        <w:jc w:val="left"/>
      </w:pPr>
      <w:r>
        <w:rPr>
          <w:rFonts w:ascii="Aleo" w:hAnsi="Aleo" w:eastAsia="Aleo"/>
          <w:b w:val="0"/>
          <w:i w:val="0"/>
          <w:color w:val="000000"/>
          <w:sz w:val="20"/>
        </w:rPr>
        <w:t>Dear Sir/madam</w:t>
      </w:r>
    </w:p>
    <w:p>
      <w:pPr>
        <w:autoSpaceDN w:val="0"/>
        <w:autoSpaceDE w:val="0"/>
        <w:widowControl/>
        <w:spacing w:line="200" w:lineRule="exact" w:before="400" w:after="0"/>
        <w:ind w:left="0" w:right="0" w:firstLine="0"/>
        <w:jc w:val="left"/>
      </w:pPr>
      <w:r>
        <w:rPr>
          <w:rFonts w:ascii="Aleo" w:hAnsi="Aleo" w:eastAsia="Aleo"/>
          <w:b w:val="0"/>
          <w:i w:val="0"/>
          <w:color w:val="000000"/>
          <w:sz w:val="20"/>
        </w:rPr>
        <w:t>Thank you for taking the time to review my resume.</w:t>
      </w:r>
    </w:p>
    <w:p>
      <w:pPr>
        <w:autoSpaceDN w:val="0"/>
        <w:autoSpaceDE w:val="0"/>
        <w:widowControl/>
        <w:spacing w:line="300" w:lineRule="exact" w:before="602" w:after="0"/>
        <w:ind w:left="0" w:right="0" w:firstLine="0"/>
        <w:jc w:val="left"/>
      </w:pPr>
      <w:r>
        <w:rPr>
          <w:rFonts w:ascii="Aleo" w:hAnsi="Aleo" w:eastAsia="Aleo"/>
          <w:b w:val="0"/>
          <w:i w:val="0"/>
          <w:color w:val="000000"/>
          <w:sz w:val="20"/>
        </w:rPr>
        <w:t xml:space="preserve">I sincerely declare that the facts provided in this resume are true and correct to the best of my knowledge. </w:t>
      </w:r>
      <w:r>
        <w:rPr>
          <w:rFonts w:ascii="Aleo" w:hAnsi="Aleo" w:eastAsia="Aleo"/>
          <w:b w:val="0"/>
          <w:i w:val="0"/>
          <w:color w:val="000000"/>
          <w:sz w:val="20"/>
        </w:rPr>
        <w:t>I hereby confirm that all the details furnished above are authentic and accurate to the best of my belief.</w:t>
      </w:r>
    </w:p>
    <w:p>
      <w:pPr>
        <w:autoSpaceDN w:val="0"/>
        <w:autoSpaceDE w:val="0"/>
        <w:widowControl/>
        <w:spacing w:line="200" w:lineRule="exact" w:before="400" w:after="0"/>
        <w:ind w:left="0" w:right="0" w:firstLine="0"/>
        <w:jc w:val="left"/>
      </w:pPr>
      <w:r>
        <w:rPr>
          <w:rFonts w:ascii="Aleo" w:hAnsi="Aleo" w:eastAsia="Aleo"/>
          <w:b w:val="0"/>
          <w:i w:val="0"/>
          <w:color w:val="000000"/>
          <w:sz w:val="20"/>
        </w:rPr>
        <w:t xml:space="preserve"> Sincerely,</w:t>
      </w:r>
    </w:p>
    <w:p>
      <w:pPr>
        <w:autoSpaceDN w:val="0"/>
        <w:autoSpaceDE w:val="0"/>
        <w:widowControl/>
        <w:spacing w:line="240" w:lineRule="auto" w:before="410" w:after="0"/>
        <w:ind w:left="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720850" cy="10490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1049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140" w:after="0"/>
        <w:ind w:left="40" w:right="0" w:firstLine="0"/>
        <w:jc w:val="left"/>
      </w:pPr>
      <w:r>
        <w:rPr>
          <w:rFonts w:ascii="Aleo" w:hAnsi="Aleo" w:eastAsia="Aleo"/>
          <w:b w:val="0"/>
          <w:i w:val="0"/>
          <w:color w:val="000000"/>
          <w:sz w:val="20"/>
        </w:rPr>
        <w:t>KAJAL BANE</w:t>
      </w:r>
    </w:p>
    <w:p>
      <w:pPr>
        <w:sectPr>
          <w:pgSz w:w="11900" w:h="16840"/>
          <w:pgMar w:top="670" w:right="1274" w:bottom="1440" w:left="1200" w:header="720" w:footer="720" w:gutter="0"/>
          <w:cols w:space="720" w:num="1" w:equalWidth="0">
            <w:col w:w="942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83"/>
        <w:gridCol w:w="1983"/>
        <w:gridCol w:w="1983"/>
        <w:gridCol w:w="1983"/>
        <w:gridCol w:w="1983"/>
        <w:gridCol w:w="1983"/>
      </w:tblGrid>
      <w:tr>
        <w:trPr>
          <w:trHeight w:hRule="exact" w:val="860"/>
        </w:trPr>
        <w:tc>
          <w:tcPr>
            <w:tcW w:type="dxa" w:w="2680"/>
            <w:gridSpan w:val="2"/>
            <w:vMerge w:val="restart"/>
            <w:tcBorders/>
            <w:shd w:fill="2b333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0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295400" cy="1295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9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40"/>
            <w:gridSpan w:val="2"/>
            <w:vMerge w:val="restart"/>
            <w:tcBorders/>
            <w:shd w:fill="2b333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0" w:lineRule="exact" w:before="1140" w:after="0"/>
              <w:ind w:left="196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FFFFFF"/>
                <w:sz w:val="52"/>
              </w:rPr>
              <w:t xml:space="preserve">KAJAL </w:t>
            </w:r>
            <w:r>
              <w:rPr>
                <w:rFonts w:ascii="Aleo" w:hAnsi="Aleo" w:eastAsia="Aleo"/>
                <w:b w:val="0"/>
                <w:i w:val="0"/>
                <w:color w:val="2A96D6"/>
                <w:sz w:val="52"/>
              </w:rPr>
              <w:t xml:space="preserve"> BANE</w:t>
            </w:r>
          </w:p>
        </w:tc>
        <w:tc>
          <w:tcPr>
            <w:tcW w:type="dxa" w:w="1740"/>
            <w:tcBorders/>
            <w:shd w:fill="2b333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0" w:after="0"/>
              <w:ind w:left="0" w:right="12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5889" cy="13462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89" cy="1346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540"/>
            <w:tcBorders/>
            <w:shd w:fill="2b333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40" w:after="0"/>
              <w:ind w:left="130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FFFFFF"/>
                <w:sz w:val="22"/>
              </w:rPr>
              <w:t>91 7045575753</w:t>
            </w:r>
          </w:p>
        </w:tc>
      </w:tr>
      <w:tr>
        <w:trPr>
          <w:trHeight w:hRule="exact" w:val="560"/>
        </w:trPr>
        <w:tc>
          <w:tcPr>
            <w:tcW w:type="dxa" w:w="3966"/>
            <w:gridSpan w:val="2"/>
            <w:vMerge/>
            <w:tcBorders/>
          </w:tcPr>
          <w:p/>
        </w:tc>
        <w:tc>
          <w:tcPr>
            <w:tcW w:type="dxa" w:w="3966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shd w:fill="2b333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76" w:after="0"/>
              <w:ind w:left="0" w:right="12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5889" cy="13462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89" cy="1346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540"/>
            <w:tcBorders/>
            <w:shd w:fill="2b333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6" w:after="0"/>
              <w:ind w:left="130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FFFFFF"/>
                <w:sz w:val="22"/>
              </w:rPr>
              <w:t>banekajal29@gmail.co</w:t>
            </w:r>
          </w:p>
        </w:tc>
      </w:tr>
      <w:tr>
        <w:trPr>
          <w:trHeight w:hRule="exact" w:val="310"/>
        </w:trPr>
        <w:tc>
          <w:tcPr>
            <w:tcW w:type="dxa" w:w="3966"/>
            <w:gridSpan w:val="2"/>
            <w:vMerge/>
            <w:tcBorders/>
          </w:tcPr>
          <w:p/>
        </w:tc>
        <w:tc>
          <w:tcPr>
            <w:tcW w:type="dxa" w:w="3966"/>
            <w:gridSpan w:val="2"/>
            <w:vMerge/>
            <w:tcBorders/>
          </w:tcPr>
          <w:p/>
        </w:tc>
        <w:tc>
          <w:tcPr>
            <w:tcW w:type="dxa" w:w="1983"/>
            <w:vMerge/>
            <w:tcBorders/>
          </w:tcPr>
          <w:p/>
        </w:tc>
        <w:tc>
          <w:tcPr>
            <w:tcW w:type="dxa" w:w="2540"/>
            <w:tcBorders/>
            <w:shd w:fill="2b333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30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FFFFFF"/>
                <w:sz w:val="22"/>
              </w:rPr>
              <w:t>m</w:t>
            </w:r>
          </w:p>
        </w:tc>
      </w:tr>
      <w:tr>
        <w:trPr>
          <w:trHeight w:hRule="exact" w:val="110"/>
        </w:trPr>
        <w:tc>
          <w:tcPr>
            <w:tcW w:type="dxa" w:w="3966"/>
            <w:gridSpan w:val="2"/>
            <w:vMerge/>
            <w:tcBorders/>
          </w:tcPr>
          <w:p/>
        </w:tc>
        <w:tc>
          <w:tcPr>
            <w:tcW w:type="dxa" w:w="3966"/>
            <w:gridSpan w:val="2"/>
            <w:vMerge/>
            <w:tcBorders/>
          </w:tcPr>
          <w:p/>
        </w:tc>
        <w:tc>
          <w:tcPr>
            <w:tcW w:type="dxa" w:w="1983"/>
            <w:vMerge/>
            <w:tcBorders/>
          </w:tcPr>
          <w:p/>
        </w:tc>
        <w:tc>
          <w:tcPr>
            <w:tcW w:type="dxa" w:w="2540"/>
            <w:vMerge w:val="restart"/>
            <w:tcBorders/>
            <w:shd w:fill="2b333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130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FFFFFF"/>
                <w:sz w:val="22"/>
              </w:rPr>
              <w:t>11, V. M. Pawar Chawl</w:t>
            </w:r>
          </w:p>
        </w:tc>
      </w:tr>
      <w:tr>
        <w:trPr>
          <w:trHeight w:hRule="exact" w:val="260"/>
        </w:trPr>
        <w:tc>
          <w:tcPr>
            <w:tcW w:type="dxa" w:w="3966"/>
            <w:gridSpan w:val="2"/>
            <w:vMerge/>
            <w:tcBorders/>
          </w:tcPr>
          <w:p/>
        </w:tc>
        <w:tc>
          <w:tcPr>
            <w:tcW w:type="dxa" w:w="3966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shd w:fill="2b333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0" w:after="0"/>
              <w:ind w:left="0" w:right="12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5889" cy="134619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89" cy="1346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83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3966"/>
            <w:gridSpan w:val="2"/>
            <w:vMerge/>
            <w:tcBorders/>
          </w:tcPr>
          <w:p/>
        </w:tc>
        <w:tc>
          <w:tcPr>
            <w:tcW w:type="dxa" w:w="3966"/>
            <w:gridSpan w:val="2"/>
            <w:vMerge/>
            <w:tcBorders/>
          </w:tcPr>
          <w:p/>
        </w:tc>
        <w:tc>
          <w:tcPr>
            <w:tcW w:type="dxa" w:w="1983"/>
            <w:vMerge/>
            <w:tcBorders/>
          </w:tcPr>
          <w:p/>
        </w:tc>
        <w:tc>
          <w:tcPr>
            <w:tcW w:type="dxa" w:w="2540"/>
            <w:tcBorders/>
            <w:shd w:fill="2b333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130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FFFFFF"/>
                <w:sz w:val="22"/>
              </w:rPr>
              <w:t>L.b.S Road, Bhimnagar</w:t>
            </w:r>
          </w:p>
        </w:tc>
      </w:tr>
      <w:tr>
        <w:trPr>
          <w:trHeight w:hRule="exact" w:val="580"/>
        </w:trPr>
        <w:tc>
          <w:tcPr>
            <w:tcW w:type="dxa" w:w="3966"/>
            <w:gridSpan w:val="2"/>
            <w:vMerge/>
            <w:tcBorders/>
          </w:tcPr>
          <w:p/>
        </w:tc>
        <w:tc>
          <w:tcPr>
            <w:tcW w:type="dxa" w:w="3966"/>
            <w:gridSpan w:val="2"/>
            <w:vMerge/>
            <w:tcBorders/>
          </w:tcPr>
          <w:p/>
        </w:tc>
        <w:tc>
          <w:tcPr>
            <w:tcW w:type="dxa" w:w="1983"/>
            <w:vMerge/>
            <w:tcBorders/>
          </w:tcPr>
          <w:p/>
        </w:tc>
        <w:tc>
          <w:tcPr>
            <w:tcW w:type="dxa" w:w="2540"/>
            <w:tcBorders/>
            <w:shd w:fill="2b333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6" w:after="0"/>
              <w:ind w:left="130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FFFFFF"/>
                <w:sz w:val="22"/>
              </w:rPr>
              <w:t>, Ghatkopar West</w:t>
            </w:r>
          </w:p>
        </w:tc>
      </w:tr>
      <w:tr>
        <w:trPr>
          <w:trHeight w:hRule="exact" w:val="840"/>
        </w:trPr>
        <w:tc>
          <w:tcPr>
            <w:tcW w:type="dxa" w:w="820"/>
            <w:tcBorders/>
            <w:shd w:fill="dfdfd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0" w:after="0"/>
              <w:ind w:left="0" w:right="10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449" cy="17145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49" cy="171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0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408" w:after="0"/>
              <w:ind w:left="136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3F3F3F"/>
                <w:sz w:val="30"/>
              </w:rPr>
              <w:t>EXPERIENCE</w:t>
            </w:r>
          </w:p>
        </w:tc>
      </w:tr>
      <w:tr>
        <w:trPr>
          <w:trHeight w:hRule="exact" w:val="420"/>
        </w:trPr>
        <w:tc>
          <w:tcPr>
            <w:tcW w:type="dxa" w:w="3400"/>
            <w:gridSpan w:val="3"/>
            <w:tcBorders/>
            <w:shd w:fill="dfdfd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714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2B3335"/>
                <w:sz w:val="24"/>
              </w:rPr>
              <w:t>Wipro Limited AIROLI</w:t>
            </w:r>
          </w:p>
        </w:tc>
        <w:tc>
          <w:tcPr>
            <w:tcW w:type="dxa" w:w="8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240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3F3F3F"/>
                <w:sz w:val="24"/>
              </w:rPr>
              <w:t xml:space="preserve"> Wipro Limited is a leading global information technology, consulting</w:t>
            </w:r>
          </w:p>
        </w:tc>
      </w:tr>
      <w:tr>
        <w:trPr>
          <w:trHeight w:hRule="exact" w:val="376"/>
        </w:trPr>
        <w:tc>
          <w:tcPr>
            <w:tcW w:type="dxa" w:w="3400"/>
            <w:gridSpan w:val="3"/>
            <w:tcBorders/>
            <w:shd w:fill="dfdfd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0" w:right="240" w:firstLine="0"/>
              <w:jc w:val="right"/>
            </w:pPr>
            <w:r>
              <w:rPr>
                <w:rFonts w:ascii="Aleo" w:hAnsi="Aleo" w:eastAsia="Aleo"/>
                <w:b w:val="0"/>
                <w:i w:val="0"/>
                <w:color w:val="3F3F3F"/>
                <w:sz w:val="20"/>
              </w:rPr>
              <w:t>29/01/2021 - 31/08/2022</w:t>
            </w:r>
          </w:p>
        </w:tc>
        <w:tc>
          <w:tcPr>
            <w:tcW w:type="dxa" w:w="8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240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3F3F3F"/>
                <w:sz w:val="24"/>
              </w:rPr>
              <w:t>and business process services company.</w:t>
            </w:r>
          </w:p>
        </w:tc>
      </w:tr>
    </w:tbl>
    <w:p>
      <w:pPr>
        <w:autoSpaceDN w:val="0"/>
        <w:autoSpaceDE w:val="0"/>
        <w:widowControl/>
        <w:spacing w:line="360" w:lineRule="exact" w:before="20" w:after="0"/>
        <w:ind w:left="3640" w:right="720" w:firstLine="0"/>
        <w:jc w:val="left"/>
      </w:pPr>
      <w:r>
        <w:rPr>
          <w:rFonts w:ascii="Aleo" w:hAnsi="Aleo" w:eastAsia="Aleo"/>
          <w:b w:val="0"/>
          <w:i w:val="0"/>
          <w:color w:val="3F3F3F"/>
          <w:sz w:val="24"/>
        </w:rPr>
        <w:t>Airoli/Navi Mumbai (Mindspace)</w:t>
      </w:r>
      <w:r>
        <w:br/>
      </w:r>
      <w:r>
        <w:rPr>
          <w:rFonts w:ascii="Aleo" w:hAnsi="Aleo" w:eastAsia="Aleo"/>
          <w:b w:val="0"/>
          <w:i w:val="0"/>
          <w:color w:val="3F3F3F"/>
          <w:sz w:val="24"/>
        </w:rPr>
        <w:t xml:space="preserve"> Wipro Limited is a leading global information technology, consulting </w:t>
      </w:r>
      <w:r>
        <w:rPr>
          <w:rFonts w:ascii="Aleo" w:hAnsi="Aleo" w:eastAsia="Aleo"/>
          <w:b w:val="0"/>
          <w:i w:val="0"/>
          <w:color w:val="3F3F3F"/>
          <w:sz w:val="24"/>
        </w:rPr>
        <w:t>and business process services company.</w:t>
      </w:r>
    </w:p>
    <w:p>
      <w:pPr>
        <w:autoSpaceDN w:val="0"/>
        <w:autoSpaceDE w:val="0"/>
        <w:widowControl/>
        <w:spacing w:line="240" w:lineRule="exact" w:before="120" w:after="0"/>
        <w:ind w:left="0" w:right="2162" w:firstLine="0"/>
        <w:jc w:val="right"/>
      </w:pPr>
      <w:r>
        <w:rPr>
          <w:rFonts w:ascii="Aleo" w:hAnsi="Aleo" w:eastAsia="Aleo"/>
          <w:b w:val="0"/>
          <w:i w:val="0"/>
          <w:color w:val="3F3F3F"/>
          <w:sz w:val="24"/>
        </w:rPr>
        <w:t>Handling health care process as a Reconciliation Analyst.</w:t>
      </w:r>
    </w:p>
    <w:p>
      <w:pPr>
        <w:autoSpaceDN w:val="0"/>
        <w:autoSpaceDE w:val="0"/>
        <w:widowControl/>
        <w:spacing w:line="240" w:lineRule="exact" w:before="120" w:after="0"/>
        <w:ind w:left="0" w:right="1640" w:firstLine="0"/>
        <w:jc w:val="right"/>
      </w:pPr>
      <w:r>
        <w:rPr>
          <w:rFonts w:ascii="Aleo" w:hAnsi="Aleo" w:eastAsia="Aleo"/>
          <w:b w:val="0"/>
          <w:i w:val="0"/>
          <w:color w:val="3F3F3F"/>
          <w:sz w:val="24"/>
        </w:rPr>
        <w:t>Researched and analyzed packages dealing with big problems.</w:t>
      </w:r>
    </w:p>
    <w:p>
      <w:pPr>
        <w:autoSpaceDN w:val="0"/>
        <w:autoSpaceDE w:val="0"/>
        <w:widowControl/>
        <w:spacing w:line="240" w:lineRule="exact" w:before="120" w:after="0"/>
        <w:ind w:left="0" w:right="1788" w:firstLine="0"/>
        <w:jc w:val="right"/>
      </w:pPr>
      <w:r>
        <w:rPr>
          <w:rFonts w:ascii="Aleo" w:hAnsi="Aleo" w:eastAsia="Aleo"/>
          <w:b w:val="0"/>
          <w:i w:val="0"/>
          <w:color w:val="3F3F3F"/>
          <w:sz w:val="24"/>
        </w:rPr>
        <w:t>Personally, research and shut off some Package Successfully.</w:t>
      </w:r>
    </w:p>
    <w:p>
      <w:pPr>
        <w:autoSpaceDN w:val="0"/>
        <w:autoSpaceDE w:val="0"/>
        <w:widowControl/>
        <w:spacing w:line="360" w:lineRule="exact" w:before="0" w:after="1000"/>
        <w:ind w:left="3640" w:right="864" w:firstLine="0"/>
        <w:jc w:val="left"/>
      </w:pPr>
      <w:r>
        <w:rPr>
          <w:rFonts w:ascii="Aleo" w:hAnsi="Aleo" w:eastAsia="Aleo"/>
          <w:b w:val="0"/>
          <w:i w:val="0"/>
          <w:color w:val="3F3F3F"/>
          <w:sz w:val="24"/>
        </w:rPr>
        <w:t xml:space="preserve">Worked on different queues and process with different Problematic </w:t>
      </w:r>
      <w:r>
        <w:rPr>
          <w:rFonts w:ascii="Aleo" w:hAnsi="Aleo" w:eastAsia="Aleo"/>
          <w:b w:val="0"/>
          <w:i w:val="0"/>
          <w:color w:val="3F3F3F"/>
          <w:sz w:val="24"/>
        </w:rPr>
        <w:t>statement.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5950"/>
        <w:gridCol w:w="5950"/>
      </w:tblGrid>
      <w:tr>
        <w:trPr>
          <w:trHeight w:hRule="exact" w:val="360"/>
        </w:trPr>
        <w:tc>
          <w:tcPr>
            <w:tcW w:type="dxa" w:w="3040"/>
            <w:tcBorders/>
            <w:shd w:fill="dfdfd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398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2B3335"/>
                <w:sz w:val="24"/>
              </w:rPr>
              <w:t>New Snehadeeep Eyes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240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3F3F3F"/>
                <w:sz w:val="24"/>
              </w:rPr>
              <w:t>As Receptionist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3967"/>
        <w:gridCol w:w="3967"/>
        <w:gridCol w:w="3967"/>
      </w:tblGrid>
      <w:tr>
        <w:trPr>
          <w:trHeight w:hRule="exact" w:val="384"/>
        </w:trPr>
        <w:tc>
          <w:tcPr>
            <w:tcW w:type="dxa" w:w="600"/>
            <w:vMerge w:val="restart"/>
            <w:tcBorders>
              <w:bottom w:sz="8.0" w:val="single" w:color="#3F3F3F"/>
            </w:tcBorders>
            <w:shd w:fill="dfdfd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98" w:after="0"/>
              <w:ind w:left="0" w:right="10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449" cy="17145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49" cy="171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70"/>
            <w:tcBorders/>
            <w:shd w:fill="dfdfd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668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2B3335"/>
                <w:sz w:val="24"/>
              </w:rPr>
              <w:t>And Skin Clinic</w:t>
            </w:r>
          </w:p>
        </w:tc>
        <w:tc>
          <w:tcPr>
            <w:tcW w:type="dxa" w:w="7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0" w:after="0"/>
              <w:ind w:left="50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3F3F3F"/>
                <w:sz w:val="24"/>
              </w:rPr>
              <w:t>I have four year's experience as receptionist in the new snehadeep eye</w:t>
            </w:r>
          </w:p>
        </w:tc>
      </w:tr>
      <w:tr>
        <w:trPr>
          <w:trHeight w:hRule="exact" w:val="520"/>
        </w:trPr>
        <w:tc>
          <w:tcPr>
            <w:tcW w:type="dxa" w:w="3967"/>
            <w:vMerge/>
            <w:tcBorders>
              <w:bottom w:sz="8.0" w:val="single" w:color="#3F3F3F"/>
            </w:tcBorders>
          </w:tcPr>
          <w:p/>
        </w:tc>
        <w:tc>
          <w:tcPr>
            <w:tcW w:type="dxa" w:w="2770"/>
            <w:tcBorders/>
            <w:shd w:fill="dfdfd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430" w:firstLine="0"/>
              <w:jc w:val="right"/>
            </w:pPr>
            <w:r>
              <w:rPr>
                <w:rFonts w:ascii="Aleo" w:hAnsi="Aleo" w:eastAsia="Aleo"/>
                <w:b w:val="0"/>
                <w:i w:val="0"/>
                <w:color w:val="3F3F3F"/>
                <w:sz w:val="20"/>
              </w:rPr>
              <w:t>2016 - 2020</w:t>
            </w:r>
          </w:p>
        </w:tc>
        <w:tc>
          <w:tcPr>
            <w:tcW w:type="dxa" w:w="7920"/>
            <w:vMerge w:val="restart"/>
            <w:tcBorders>
              <w:bottom w:sz="8.0" w:val="single" w:color="#3F3F3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6" w:after="0"/>
              <w:ind w:left="50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3F3F3F"/>
                <w:sz w:val="24"/>
              </w:rPr>
              <w:t>and skin clinic.</w:t>
            </w:r>
          </w:p>
        </w:tc>
      </w:tr>
      <w:tr>
        <w:trPr>
          <w:trHeight w:hRule="exact" w:val="574"/>
        </w:trPr>
        <w:tc>
          <w:tcPr>
            <w:tcW w:type="dxa" w:w="3967"/>
            <w:vMerge/>
            <w:tcBorders>
              <w:bottom w:sz="8.0" w:val="single" w:color="#3F3F3F"/>
            </w:tcBorders>
          </w:tcPr>
          <w:p/>
        </w:tc>
        <w:tc>
          <w:tcPr>
            <w:tcW w:type="dxa" w:w="2770"/>
            <w:tcBorders>
              <w:bottom w:sz="8.0" w:val="single" w:color="#3F3F3F"/>
            </w:tcBorders>
            <w:shd w:fill="dfdfd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264" w:after="0"/>
              <w:ind w:left="136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3F3F3F"/>
                <w:sz w:val="30"/>
              </w:rPr>
              <w:t>EDUCATION</w:t>
            </w:r>
          </w:p>
        </w:tc>
        <w:tc>
          <w:tcPr>
            <w:tcW w:type="dxa" w:w="3967"/>
            <w:vMerge/>
            <w:tcBorders>
              <w:bottom w:sz="8.0" w:val="single" w:color="#3F3F3F"/>
            </w:tcBorders>
          </w:tcPr>
          <w:p/>
        </w:tc>
      </w:tr>
      <w:tr>
        <w:trPr>
          <w:trHeight w:hRule="exact" w:val="186"/>
        </w:trPr>
        <w:tc>
          <w:tcPr>
            <w:tcW w:type="dxa" w:w="600"/>
            <w:vMerge w:val="restart"/>
            <w:tcBorders>
              <w:top w:sz="8.0" w:val="single" w:color="#3F3F3F"/>
            </w:tcBorders>
            <w:shd w:fill="dfdfd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770"/>
            <w:tcBorders>
              <w:top w:sz="8.0" w:val="single" w:color="#3F3F3F"/>
            </w:tcBorders>
            <w:shd w:fill="dfdfdf"/>
            <w:tcMar>
              <w:start w:w="0" w:type="dxa"/>
              <w:end w:w="0" w:type="dxa"/>
            </w:tcMar>
          </w:tcPr>
          <w:p/>
        </w:tc>
        <w:tc>
          <w:tcPr>
            <w:tcW w:type="dxa" w:w="7920"/>
            <w:vMerge w:val="restart"/>
            <w:tcBorders>
              <w:top w:sz="8.0" w:val="single" w:color="#3F3F3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2" w:after="0"/>
              <w:ind w:left="50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3F3F3F"/>
                <w:sz w:val="24"/>
              </w:rPr>
              <w:t>Bachelor In Commerce</w:t>
            </w:r>
          </w:p>
        </w:tc>
      </w:tr>
      <w:tr>
        <w:trPr>
          <w:trHeight w:hRule="exact" w:val="446"/>
        </w:trPr>
        <w:tc>
          <w:tcPr>
            <w:tcW w:type="dxa" w:w="3967"/>
            <w:vMerge/>
            <w:tcBorders>
              <w:top w:sz="8.0" w:val="single" w:color="#3F3F3F"/>
            </w:tcBorders>
          </w:tcPr>
          <w:p/>
        </w:tc>
        <w:tc>
          <w:tcPr>
            <w:tcW w:type="dxa" w:w="2770"/>
            <w:tcBorders/>
            <w:shd w:fill="dfdfd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210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2B3335"/>
                <w:sz w:val="24"/>
              </w:rPr>
              <w:t>Mumbai University</w:t>
            </w:r>
          </w:p>
        </w:tc>
        <w:tc>
          <w:tcPr>
            <w:tcW w:type="dxa" w:w="3967"/>
            <w:vMerge/>
            <w:tcBorders>
              <w:top w:sz="8.0" w:val="single" w:color="#3F3F3F"/>
            </w:tcBorders>
          </w:tcPr>
          <w:p/>
        </w:tc>
      </w:tr>
    </w:tbl>
    <w:p>
      <w:pPr>
        <w:autoSpaceDN w:val="0"/>
        <w:autoSpaceDE w:val="0"/>
        <w:widowControl/>
        <w:spacing w:line="360" w:lineRule="exact" w:before="20" w:after="424"/>
        <w:ind w:left="3640" w:right="576" w:firstLine="0"/>
        <w:jc w:val="left"/>
      </w:pPr>
      <w:r>
        <w:rPr>
          <w:rFonts w:ascii="Aleo" w:hAnsi="Aleo" w:eastAsia="Aleo"/>
          <w:b w:val="0"/>
          <w:i w:val="0"/>
          <w:color w:val="3F3F3F"/>
          <w:sz w:val="24"/>
        </w:rPr>
        <w:t xml:space="preserve">I have completed my bcom from Mumbai University with CGPI 6.38 </w:t>
      </w:r>
      <w:r>
        <w:rPr>
          <w:rFonts w:ascii="Aleo" w:hAnsi="Aleo" w:eastAsia="Aleo"/>
          <w:b w:val="0"/>
          <w:i w:val="0"/>
          <w:color w:val="3F3F3F"/>
          <w:sz w:val="24"/>
        </w:rPr>
        <w:t>Apart from this I have knowledge about computer and internet surfing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3967"/>
        <w:gridCol w:w="3967"/>
        <w:gridCol w:w="3967"/>
      </w:tblGrid>
      <w:tr>
        <w:trPr>
          <w:trHeight w:hRule="exact" w:val="510"/>
        </w:trPr>
        <w:tc>
          <w:tcPr>
            <w:tcW w:type="dxa" w:w="600"/>
            <w:vMerge w:val="restart"/>
            <w:tcBorders/>
            <w:shd w:fill="dfdfd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0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449" cy="17145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49" cy="171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580"/>
            <w:tcBorders/>
            <w:shd w:fill="dfdfd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8" w:after="0"/>
              <w:ind w:left="136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3F3F3F"/>
                <w:sz w:val="30"/>
              </w:rPr>
              <w:t>PROJECTS</w:t>
            </w:r>
          </w:p>
        </w:tc>
        <w:tc>
          <w:tcPr>
            <w:tcW w:type="dxa" w:w="7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46" w:after="0"/>
              <w:ind w:left="240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3F3F3F"/>
                <w:sz w:val="24"/>
              </w:rPr>
              <w:t>Worked On Special Projects As Per Member Request.</w:t>
            </w:r>
          </w:p>
        </w:tc>
      </w:tr>
      <w:tr>
        <w:trPr>
          <w:trHeight w:hRule="exact" w:val="436"/>
        </w:trPr>
        <w:tc>
          <w:tcPr>
            <w:tcW w:type="dxa" w:w="3967"/>
            <w:vMerge/>
            <w:tcBorders/>
          </w:tcPr>
          <w:p/>
        </w:tc>
        <w:tc>
          <w:tcPr>
            <w:tcW w:type="dxa" w:w="2580"/>
            <w:tcBorders/>
            <w:shd w:fill="dfdfd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240" w:firstLine="0"/>
              <w:jc w:val="right"/>
            </w:pPr>
            <w:r>
              <w:rPr>
                <w:rFonts w:ascii="Aleo" w:hAnsi="Aleo" w:eastAsia="Aleo"/>
                <w:b w:val="0"/>
                <w:i w:val="0"/>
                <w:color w:val="2B3335"/>
                <w:sz w:val="24"/>
              </w:rPr>
              <w:t>Wipro Ltd</w:t>
            </w:r>
          </w:p>
        </w:tc>
        <w:tc>
          <w:tcPr>
            <w:tcW w:type="dxa" w:w="396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40" w:after="0"/>
        <w:ind w:left="0" w:right="3466" w:firstLine="0"/>
        <w:jc w:val="right"/>
      </w:pPr>
      <w:r>
        <w:rPr>
          <w:rFonts w:ascii="Aleo" w:hAnsi="Aleo" w:eastAsia="Aleo"/>
          <w:b w:val="0"/>
          <w:i w:val="0"/>
          <w:color w:val="3F3F3F"/>
          <w:sz w:val="24"/>
        </w:rPr>
        <w:t>Dealing package as per the customer request.</w:t>
      </w:r>
    </w:p>
    <w:p>
      <w:pPr>
        <w:autoSpaceDN w:val="0"/>
        <w:autoSpaceDE w:val="0"/>
        <w:widowControl/>
        <w:spacing w:line="360" w:lineRule="exact" w:before="0" w:after="424"/>
        <w:ind w:left="3640" w:right="1584" w:firstLine="0"/>
        <w:jc w:val="left"/>
      </w:pPr>
      <w:r>
        <w:rPr>
          <w:rFonts w:ascii="Aleo" w:hAnsi="Aleo" w:eastAsia="Aleo"/>
          <w:b w:val="0"/>
          <w:i w:val="0"/>
          <w:color w:val="3F3F3F"/>
          <w:sz w:val="24"/>
        </w:rPr>
        <w:t xml:space="preserve">•Work on different queues and various state base(calliforania, </w:t>
      </w:r>
      <w:r>
        <w:rPr>
          <w:rFonts w:ascii="Aleo" w:hAnsi="Aleo" w:eastAsia="Aleo"/>
          <w:b w:val="0"/>
          <w:i w:val="0"/>
          <w:color w:val="3F3F3F"/>
          <w:sz w:val="24"/>
        </w:rPr>
        <w:t>washington etc) project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2975"/>
        <w:gridCol w:w="2975"/>
        <w:gridCol w:w="2975"/>
        <w:gridCol w:w="2975"/>
      </w:tblGrid>
      <w:tr>
        <w:trPr>
          <w:trHeight w:hRule="exact" w:val="980"/>
        </w:trPr>
        <w:tc>
          <w:tcPr>
            <w:tcW w:type="dxa" w:w="600"/>
            <w:vMerge w:val="restart"/>
            <w:tcBorders/>
            <w:shd w:fill="dfdfd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0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449" cy="17145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49" cy="171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00"/>
            <w:vMerge w:val="restart"/>
            <w:tcBorders/>
            <w:shd w:fill="dfdfd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78" w:after="0"/>
              <w:ind w:left="136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3F3F3F"/>
                <w:sz w:val="30"/>
              </w:rPr>
              <w:t>OTHER INFO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86" w:after="0"/>
              <w:ind w:left="460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3F3F3F"/>
                <w:sz w:val="24"/>
              </w:rPr>
              <w:t>Skills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86" w:after="0"/>
              <w:ind w:left="490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3F3F3F"/>
                <w:sz w:val="24"/>
              </w:rPr>
              <w:t>Languages</w:t>
            </w:r>
          </w:p>
        </w:tc>
      </w:tr>
      <w:tr>
        <w:trPr>
          <w:trHeight w:hRule="exact" w:val="346"/>
        </w:trPr>
        <w:tc>
          <w:tcPr>
            <w:tcW w:type="dxa" w:w="2975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6" w:after="0"/>
              <w:ind w:left="0" w:right="0" w:firstLine="0"/>
              <w:jc w:val="center"/>
            </w:pPr>
            <w:r>
              <w:rPr>
                <w:rFonts w:ascii="Aleo" w:hAnsi="Aleo" w:eastAsia="Aleo"/>
                <w:b w:val="0"/>
                <w:i w:val="0"/>
                <w:color w:val="3F3F3F"/>
                <w:sz w:val="24"/>
              </w:rPr>
              <w:t>quick learners, hardworking,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6" w:after="0"/>
              <w:ind w:left="490" w:right="0" w:firstLine="0"/>
              <w:jc w:val="left"/>
            </w:pPr>
            <w:r>
              <w:rPr>
                <w:rFonts w:ascii="Aleo" w:hAnsi="Aleo" w:eastAsia="Aleo"/>
                <w:b w:val="0"/>
                <w:i w:val="0"/>
                <w:color w:val="3F3F3F"/>
                <w:sz w:val="24"/>
              </w:rPr>
              <w:t>English, Hindi and Marathi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0" w:right="0" w:bottom="0" w:left="0" w:header="720" w:footer="720" w:gutter="0"/>
          <w:cols w:space="720" w:num="1" w:equalWidth="0">
            <w:col w:w="11900" w:space="0"/>
            <w:col w:w="942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50"/>
        <w:gridCol w:w="5950"/>
      </w:tblGrid>
      <w:tr>
        <w:trPr>
          <w:trHeight w:hRule="exact" w:val="586"/>
        </w:trPr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6" w:after="0"/>
              <w:ind w:left="0" w:right="1624" w:firstLine="0"/>
              <w:jc w:val="right"/>
            </w:pPr>
            <w:r>
              <w:rPr>
                <w:rFonts w:ascii="Aleo" w:hAnsi="Aleo" w:eastAsia="Aleo"/>
                <w:b w:val="0"/>
                <w:i w:val="0"/>
                <w:color w:val="3F3F3F"/>
                <w:sz w:val="24"/>
              </w:rPr>
              <w:t>Interest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6" w:after="0"/>
              <w:ind w:left="0" w:right="0" w:firstLine="0"/>
              <w:jc w:val="center"/>
            </w:pPr>
            <w:r>
              <w:rPr>
                <w:rFonts w:ascii="Aleo" w:hAnsi="Aleo" w:eastAsia="Aleo"/>
                <w:b w:val="0"/>
                <w:i w:val="0"/>
                <w:color w:val="3F3F3F"/>
                <w:sz w:val="24"/>
              </w:rPr>
              <w:t>Awards</w:t>
            </w:r>
          </w:p>
        </w:tc>
      </w:tr>
    </w:tbl>
    <w:p>
      <w:pPr>
        <w:autoSpaceDN w:val="0"/>
        <w:autoSpaceDE w:val="0"/>
        <w:widowControl/>
        <w:spacing w:line="240" w:lineRule="exact" w:before="60" w:after="1034"/>
        <w:ind w:left="0" w:right="5246" w:firstLine="0"/>
        <w:jc w:val="right"/>
      </w:pPr>
      <w:r>
        <w:rPr>
          <w:rFonts w:ascii="Aleo" w:hAnsi="Aleo" w:eastAsia="Aleo"/>
          <w:b w:val="0"/>
          <w:i w:val="0"/>
          <w:color w:val="3F3F3F"/>
          <w:sz w:val="24"/>
        </w:rPr>
        <w:t>listening to music, traveling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900"/>
      </w:tblGrid>
      <w:tr>
        <w:trPr>
          <w:trHeight w:hRule="exact" w:val="800"/>
        </w:trPr>
        <w:tc>
          <w:tcPr>
            <w:tcW w:type="dxa" w:w="3400"/>
            <w:tcBorders/>
            <w:shd w:fill="2b333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5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6690" cy="18669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" cy="1866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0" w:lineRule="auto" w:before="200" w:after="0"/>
        <w:ind w:left="0" w:right="40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254250" cy="137413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13741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140" w:after="0"/>
        <w:ind w:left="0" w:right="1550" w:firstLine="0"/>
        <w:jc w:val="right"/>
      </w:pPr>
      <w:r>
        <w:rPr>
          <w:rFonts w:ascii="Aleo" w:hAnsi="Aleo" w:eastAsia="Aleo"/>
          <w:b w:val="0"/>
          <w:i w:val="0"/>
          <w:color w:val="000000"/>
          <w:sz w:val="20"/>
        </w:rPr>
        <w:t>KAJAL BANE</w:t>
      </w:r>
    </w:p>
    <w:sectPr w:rsidR="00FC693F" w:rsidRPr="0006063C" w:rsidSect="00034616">
      <w:pgSz w:w="11900" w:h="16840"/>
      <w:pgMar w:top="0" w:right="0" w:bottom="1440" w:left="0" w:header="720" w:footer="720" w:gutter="0"/>
      <w:cols w:space="720" w:num="1" w:equalWidth="0">
        <w:col w:w="11900" w:space="0"/>
        <w:col w:w="11900" w:space="0"/>
        <w:col w:w="94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