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autoSpaceDE w:val="0"/>
        <w:widowControl/>
        <w:spacing w:line="440" w:lineRule="exact" w:before="0" w:after="0"/>
        <w:ind w:left="0" w:right="3768" w:firstLine="0"/>
        <w:jc w:val="right"/>
      </w:pPr>
      <w:r>
        <w:rPr>
          <w:rFonts w:ascii="cwTeXKai" w:hAnsi="cwTeXKai" w:eastAsia="cwTeXKai"/>
          <w:b w:val="0"/>
          <w:i w:val="0"/>
          <w:color w:val="000000"/>
          <w:sz w:val="44"/>
        </w:rPr>
        <w:t>測試用 PDF</w:t>
      </w:r>
    </w:p>
    <w:sectPr w:rsidR="00FC693F" w:rsidRPr="0006063C" w:rsidSect="00034616">
      <w:pgSz w:w="12240" w:h="15840"/>
      <w:pgMar w:top="4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