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450" w:lineRule="exact" w:before="96" w:after="0"/>
        <w:ind w:left="780" w:right="0" w:firstLine="0"/>
        <w:jc w:val="left"/>
      </w:pPr>
      <w:r>
        <w:rPr>
          <w:rFonts w:ascii="" w:hAnsi="" w:eastAsia=""/>
          <w:b w:val="0"/>
          <w:i w:val="0"/>
          <w:color w:val="000000"/>
          <w:sz w:val="45"/>
        </w:rPr>
        <w:t>Pankaj Choudhary</w:t>
      </w:r>
    </w:p>
    <w:p>
      <w:pPr>
        <w:autoSpaceDN w:val="0"/>
        <w:autoSpaceDE w:val="0"/>
        <w:widowControl/>
        <w:spacing w:line="256" w:lineRule="exact" w:before="30" w:after="0"/>
        <w:ind w:left="780" w:right="7056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choudharypankaj52625@gmail.com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9653281009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Andheri East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Mumbai, Maharashtra</w:t>
      </w:r>
    </w:p>
    <w:p>
      <w:pPr>
        <w:autoSpaceDN w:val="0"/>
        <w:autoSpaceDE w:val="0"/>
        <w:widowControl/>
        <w:spacing w:line="210" w:lineRule="exact" w:before="422" w:after="0"/>
        <w:ind w:left="120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Summary</w:t>
      </w:r>
    </w:p>
    <w:p>
      <w:pPr>
        <w:autoSpaceDN w:val="0"/>
        <w:autoSpaceDE w:val="0"/>
        <w:widowControl/>
        <w:spacing w:line="256" w:lineRule="exact" w:before="148" w:after="0"/>
        <w:ind w:left="120" w:right="14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Recent Information Technology graduate with coding knowledge in different programming languages.Professional with </w:t>
      </w:r>
      <w:r>
        <w:rPr>
          <w:rFonts w:ascii="" w:hAnsi="" w:eastAsia=""/>
          <w:b w:val="0"/>
          <w:i w:val="0"/>
          <w:color w:val="000000"/>
          <w:sz w:val="18"/>
        </w:rPr>
        <w:t xml:space="preserve">advanced knowledge of UI and Java.A motivated and dedicated individual seeking a position that involves regular use of </w:t>
      </w:r>
      <w:r>
        <w:rPr>
          <w:rFonts w:ascii="" w:hAnsi="" w:eastAsia=""/>
          <w:b w:val="0"/>
          <w:i w:val="0"/>
          <w:color w:val="000000"/>
          <w:sz w:val="18"/>
        </w:rPr>
        <w:t>this skills.</w:t>
      </w:r>
    </w:p>
    <w:p>
      <w:pPr>
        <w:autoSpaceDN w:val="0"/>
        <w:autoSpaceDE w:val="0"/>
        <w:widowControl/>
        <w:spacing w:line="216" w:lineRule="exact" w:before="568" w:after="0"/>
        <w:ind w:left="120" w:right="0" w:firstLine="0"/>
        <w:jc w:val="left"/>
      </w:pPr>
      <w:r>
        <w:rPr>
          <w:w w:val="98.27002612027255"/>
          <w:rFonts w:ascii="" w:hAnsi="" w:eastAsia=""/>
          <w:b w:val="0"/>
          <w:i w:val="0"/>
          <w:color w:val="000000"/>
          <w:sz w:val="22"/>
        </w:rPr>
        <w:t>Skills</w:t>
      </w:r>
    </w:p>
    <w:p>
      <w:pPr>
        <w:autoSpaceDN w:val="0"/>
        <w:autoSpaceDE w:val="0"/>
        <w:widowControl/>
        <w:spacing w:line="180" w:lineRule="exact" w:before="222" w:after="0"/>
        <w:ind w:left="120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Java, Android studio, Flutter, Dart</w:t>
      </w:r>
    </w:p>
    <w:p>
      <w:pPr>
        <w:autoSpaceDN w:val="0"/>
        <w:autoSpaceDE w:val="0"/>
        <w:widowControl/>
        <w:spacing w:line="216" w:lineRule="exact" w:before="568" w:after="0"/>
        <w:ind w:left="120" w:right="0" w:firstLine="0"/>
        <w:jc w:val="left"/>
      </w:pPr>
      <w:r>
        <w:rPr>
          <w:w w:val="98.27002612027255"/>
          <w:rFonts w:ascii="" w:hAnsi="" w:eastAsia=""/>
          <w:b w:val="0"/>
          <w:i w:val="0"/>
          <w:color w:val="000000"/>
          <w:sz w:val="22"/>
        </w:rPr>
        <w:t>Experience</w:t>
      </w:r>
    </w:p>
    <w:p>
      <w:pPr>
        <w:autoSpaceDN w:val="0"/>
        <w:autoSpaceDE w:val="0"/>
        <w:widowControl/>
        <w:spacing w:line="252" w:lineRule="exact" w:before="278" w:after="0"/>
        <w:ind w:left="120" w:right="0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>Android Developer</w:t>
      </w:r>
    </w:p>
    <w:p>
      <w:pPr>
        <w:autoSpaceDN w:val="0"/>
        <w:autoSpaceDE w:val="0"/>
        <w:widowControl/>
        <w:spacing w:line="256" w:lineRule="exact" w:before="20" w:after="46"/>
        <w:ind w:left="120" w:right="6192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Cloudstrats Technologies Pvt Ltd • Mumbai, Maharashtra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04/2022 - Present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580"/>
        <w:gridCol w:w="5580"/>
      </w:tblGrid>
      <w:tr>
        <w:trPr>
          <w:trHeight w:hRule="exact" w:val="708"/>
        </w:trPr>
        <w:tc>
          <w:tcPr>
            <w:tcW w:type="dxa" w:w="52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0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38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Designing and developing advanced application for the Android Platform.</w:t>
            </w:r>
          </w:p>
          <w:p>
            <w:pPr>
              <w:autoSpaceDN w:val="0"/>
              <w:autoSpaceDE w:val="0"/>
              <w:widowControl/>
              <w:spacing w:line="180" w:lineRule="exact" w:before="76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Collaborate with cross-functional teams to analyze,design and ship new features.</w:t>
            </w:r>
          </w:p>
        </w:tc>
      </w:tr>
    </w:tbl>
    <w:p>
      <w:pPr>
        <w:autoSpaceDN w:val="0"/>
        <w:autoSpaceDE w:val="0"/>
        <w:widowControl/>
        <w:spacing w:line="216" w:lineRule="exact" w:before="264" w:after="0"/>
        <w:ind w:left="120" w:right="0" w:firstLine="0"/>
        <w:jc w:val="left"/>
      </w:pPr>
      <w:r>
        <w:rPr>
          <w:w w:val="98.27002612027255"/>
          <w:rFonts w:ascii="" w:hAnsi="" w:eastAsia=""/>
          <w:b w:val="0"/>
          <w:i w:val="0"/>
          <w:color w:val="000000"/>
          <w:sz w:val="22"/>
        </w:rPr>
        <w:t>Education</w:t>
      </w:r>
    </w:p>
    <w:p>
      <w:pPr>
        <w:autoSpaceDN w:val="0"/>
        <w:autoSpaceDE w:val="0"/>
        <w:widowControl/>
        <w:spacing w:line="252" w:lineRule="exact" w:before="278" w:after="0"/>
        <w:ind w:left="120" w:right="0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>Shri G.P.M Degree College</w:t>
      </w:r>
    </w:p>
    <w:p>
      <w:pPr>
        <w:autoSpaceDN w:val="0"/>
        <w:autoSpaceDE w:val="0"/>
        <w:widowControl/>
        <w:spacing w:line="264" w:lineRule="exact" w:before="14" w:after="0"/>
        <w:ind w:left="120" w:right="8208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Andheri(E) • Mumbai, Maharashtra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03/2022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*GPA :8.0</w:t>
      </w:r>
    </w:p>
    <w:p>
      <w:pPr>
        <w:autoSpaceDN w:val="0"/>
        <w:autoSpaceDE w:val="0"/>
        <w:widowControl/>
        <w:spacing w:line="250" w:lineRule="exact" w:before="252" w:after="0"/>
        <w:ind w:left="120" w:right="0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>Chandrabhan Sharma College</w:t>
      </w:r>
    </w:p>
    <w:p>
      <w:pPr>
        <w:autoSpaceDN w:val="0"/>
        <w:autoSpaceDE w:val="0"/>
        <w:widowControl/>
        <w:spacing w:line="264" w:lineRule="exact" w:before="14" w:after="0"/>
        <w:ind w:left="120" w:right="8496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Powai • Mumbai, Maharashtra </w:t>
      </w:r>
      <w:r>
        <w:br/>
      </w:r>
      <w:r>
        <w:rPr>
          <w:w w:val="98.69027956205966"/>
          <w:rFonts w:ascii="" w:hAnsi="" w:eastAsia=""/>
          <w:b w:val="0"/>
          <w:i w:val="0"/>
          <w:color w:val="000000"/>
          <w:sz w:val="18"/>
        </w:rPr>
        <w:t xml:space="preserve">03/2019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*Percentage : 44.46%</w:t>
      </w:r>
    </w:p>
    <w:p>
      <w:pPr>
        <w:autoSpaceDN w:val="0"/>
        <w:autoSpaceDE w:val="0"/>
        <w:widowControl/>
        <w:spacing w:line="252" w:lineRule="exact" w:before="250" w:after="0"/>
        <w:ind w:left="120" w:right="0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>Our Lady of Good Health High School</w:t>
      </w:r>
    </w:p>
    <w:p>
      <w:pPr>
        <w:autoSpaceDN w:val="0"/>
        <w:autoSpaceDE w:val="0"/>
        <w:widowControl/>
        <w:spacing w:line="262" w:lineRule="exact" w:before="16" w:after="0"/>
        <w:ind w:left="120" w:right="7344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Sakinaka,Chandivali • Mumbai, Maharashtra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04/2017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*Percentage : 68.20%</w:t>
      </w:r>
    </w:p>
    <w:p>
      <w:pPr>
        <w:autoSpaceDN w:val="0"/>
        <w:autoSpaceDE w:val="0"/>
        <w:widowControl/>
        <w:spacing w:line="218" w:lineRule="exact" w:before="492" w:after="0"/>
        <w:ind w:left="120" w:right="0" w:firstLine="0"/>
        <w:jc w:val="left"/>
      </w:pPr>
      <w:r>
        <w:rPr>
          <w:w w:val="98.27002612027255"/>
          <w:rFonts w:ascii="" w:hAnsi="" w:eastAsia=""/>
          <w:b w:val="0"/>
          <w:i w:val="0"/>
          <w:color w:val="000000"/>
          <w:sz w:val="22"/>
        </w:rPr>
        <w:t>Project</w:t>
      </w:r>
    </w:p>
    <w:p>
      <w:pPr>
        <w:autoSpaceDN w:val="0"/>
        <w:autoSpaceDE w:val="0"/>
        <w:widowControl/>
        <w:spacing w:line="256" w:lineRule="exact" w:before="326" w:after="0"/>
        <w:ind w:left="510" w:right="6480" w:firstLine="3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 xml:space="preserve">1. Transport Management System Application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2. Music Player Application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 xml:space="preserve">3. NHAI Application (Live Project) </w:t>
      </w:r>
      <w:r>
        <w:br/>
      </w:r>
      <w:r>
        <w:rPr>
          <w:rFonts w:ascii="" w:hAnsi="" w:eastAsia=""/>
          <w:b w:val="0"/>
          <w:i w:val="0"/>
          <w:color w:val="000000"/>
          <w:sz w:val="18"/>
        </w:rPr>
        <w:t>4. PMO Application</w:t>
      </w:r>
    </w:p>
    <w:p>
      <w:pPr>
        <w:autoSpaceDN w:val="0"/>
        <w:autoSpaceDE w:val="0"/>
        <w:widowControl/>
        <w:spacing w:line="216" w:lineRule="exact" w:before="672" w:after="0"/>
        <w:ind w:left="120" w:right="0" w:firstLine="0"/>
        <w:jc w:val="left"/>
      </w:pPr>
      <w:r>
        <w:rPr>
          <w:w w:val="98.27002612027255"/>
          <w:rFonts w:ascii="" w:hAnsi="" w:eastAsia=""/>
          <w:b w:val="0"/>
          <w:i w:val="0"/>
          <w:color w:val="000000"/>
          <w:sz w:val="22"/>
        </w:rPr>
        <w:t>Languages</w:t>
      </w:r>
    </w:p>
    <w:p>
      <w:pPr>
        <w:autoSpaceDN w:val="0"/>
        <w:autoSpaceDE w:val="0"/>
        <w:widowControl/>
        <w:spacing w:line="180" w:lineRule="exact" w:before="222" w:after="0"/>
        <w:ind w:left="120" w:right="0" w:firstLine="0"/>
        <w:jc w:val="left"/>
      </w:pPr>
      <w:r>
        <w:rPr>
          <w:rFonts w:ascii="" w:hAnsi="" w:eastAsia=""/>
          <w:b w:val="0"/>
          <w:i w:val="0"/>
          <w:color w:val="000000"/>
          <w:sz w:val="18"/>
        </w:rPr>
        <w:t>English, Hindi, Marathi</w:t>
      </w:r>
    </w:p>
    <w:p>
      <w:pPr>
        <w:sectPr>
          <w:pgSz w:w="12240" w:h="15840"/>
          <w:pgMar w:top="280" w:right="520" w:bottom="118" w:left="560" w:header="720" w:footer="720" w:gutter="0"/>
          <w:cols w:space="720" w:num="1" w:equalWidth="0">
            <w:col w:w="11160" w:space="0"/>
          </w:cols>
          <w:docGrid w:linePitch="360"/>
        </w:sectPr>
      </w:pPr>
    </w:p>
    <w:sectPr w:rsidR="00FC693F" w:rsidRPr="0006063C" w:rsidSect="00034616">
      <w:pgSz w:w="12240" w:h="15840"/>
      <w:pgMar w:top="0" w:right="520" w:bottom="1440" w:left="560" w:header="720" w:footer="720" w:gutter="0"/>
      <w:cols w:space="720" w:num="1" w:equalWidth="0">
        <w:col w:w="11160" w:space="0"/>
        <w:col w:w="111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