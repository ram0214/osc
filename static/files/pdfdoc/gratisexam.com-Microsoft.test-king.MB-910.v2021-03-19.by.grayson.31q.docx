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30" w:lineRule="exact" w:before="28" w:after="0"/>
        <w:ind w:left="0" w:right="6554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4"/>
        </w:rPr>
        <w:t>MB-910</w:t>
      </w:r>
    </w:p>
    <w:p>
      <w:pPr>
        <w:autoSpaceDN w:val="0"/>
        <w:autoSpaceDE w:val="0"/>
        <w:widowControl/>
        <w:spacing w:line="220" w:lineRule="exact" w:before="438" w:after="0"/>
        <w:ind w:left="60" w:right="123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Number: MB-910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Passing Score: 800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Time Limit: 120 min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File Version: 1</w:t>
      </w:r>
    </w:p>
    <w:p>
      <w:pPr>
        <w:autoSpaceDN w:val="0"/>
        <w:autoSpaceDE w:val="0"/>
        <w:widowControl/>
        <w:spacing w:line="274" w:lineRule="exact" w:before="424" w:after="0"/>
        <w:ind w:left="0" w:right="6632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MB-910</w:t>
      </w:r>
    </w:p>
    <w:p>
      <w:pPr>
        <w:autoSpaceDN w:val="0"/>
        <w:autoSpaceDE w:val="0"/>
        <w:widowControl/>
        <w:spacing w:line="240" w:lineRule="auto" w:before="216" w:after="0"/>
        <w:ind w:left="0" w:right="47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49880" cy="746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5622" w:firstLine="0"/>
        <w:jc w:val="righ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>https://www.gratisexam.com/</w:t>
      </w:r>
    </w:p>
    <w:p>
      <w:pPr>
        <w:autoSpaceDN w:val="0"/>
        <w:autoSpaceDE w:val="0"/>
        <w:widowControl/>
        <w:spacing w:line="220" w:lineRule="exact" w:before="452" w:after="3612"/>
        <w:ind w:left="60" w:right="100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1.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Describe Dynamics 365 Marketing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2.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Describe Dynamics 365 Sales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3.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Describe Dynamics 365 Customer Service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4.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Describe Dynamics 365 Field Service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5.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Describe Project Operations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6.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Describe shared features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32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Exam A</w:t>
      </w:r>
    </w:p>
    <w:p>
      <w:pPr>
        <w:autoSpaceDN w:val="0"/>
        <w:autoSpaceDE w:val="0"/>
        <w:widowControl/>
        <w:spacing w:line="222" w:lineRule="exact" w:before="230" w:after="0"/>
        <w:ind w:left="60" w:right="388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Which two components are included in Dynamics 365 Marketing? Each correct answer presents a complete solution.</w:t>
      </w:r>
    </w:p>
    <w:p>
      <w:pPr>
        <w:autoSpaceDN w:val="0"/>
        <w:autoSpaceDE w:val="0"/>
        <w:widowControl/>
        <w:spacing w:line="276" w:lineRule="exact" w:before="174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40" w:lineRule="auto" w:before="218" w:after="0"/>
        <w:ind w:left="0" w:right="47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49880" cy="746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746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5622" w:firstLine="0"/>
        <w:jc w:val="righ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>https://www.gratisexam.com/</w:t>
      </w:r>
    </w:p>
    <w:p>
      <w:pPr>
        <w:autoSpaceDN w:val="0"/>
        <w:autoSpaceDE w:val="0"/>
        <w:widowControl/>
        <w:spacing w:line="274" w:lineRule="exact" w:before="42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Customer Voice survey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Customer Service Hub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Enterprise Asset Management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Event management</w:t>
      </w:r>
    </w:p>
    <w:p>
      <w:pPr>
        <w:autoSpaceDN w:val="0"/>
        <w:autoSpaceDE w:val="0"/>
        <w:widowControl/>
        <w:spacing w:line="232" w:lineRule="exact" w:before="252" w:after="0"/>
        <w:ind w:left="60" w:right="100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Marketing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820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https://docs.microsoft.com/en-gb/dynamics365/marketing/overview</w:t>
      </w:r>
    </w:p>
    <w:p>
      <w:pPr>
        <w:autoSpaceDN w:val="0"/>
        <w:autoSpaceDE w:val="0"/>
        <w:widowControl/>
        <w:spacing w:line="220" w:lineRule="exact" w:before="232" w:after="0"/>
        <w:ind w:left="60" w:right="69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integrates LinkedIn Campaign Manager with Dynamics 365 Marketing.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two actions can the company perform using out-of-the-box features? Each correct answer presents a complete solution.</w:t>
      </w:r>
    </w:p>
    <w:p>
      <w:pPr>
        <w:autoSpaceDN w:val="0"/>
        <w:autoSpaceDE w:val="0"/>
        <w:widowControl/>
        <w:spacing w:line="274" w:lineRule="exact" w:before="176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72" w:lineRule="exact" w:before="204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Generate leads from LinkedIn.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Create email templates for LinkedIn messages.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Schedule and publish social posts.</w:t>
      </w:r>
    </w:p>
    <w:p>
      <w:pPr>
        <w:autoSpaceDN w:val="0"/>
        <w:autoSpaceDE w:val="0"/>
        <w:widowControl/>
        <w:spacing w:line="274" w:lineRule="exact" w:before="0" w:after="356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Create and publish events on LinkedIn.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30" w:lineRule="exact" w:before="76" w:after="0"/>
        <w:ind w:left="60" w:right="100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Marketing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518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https://seelogic.co.uk/technologies/dynamics-365/marketing-on-linkedin-with-dynamics-365-marketing/</w:t>
      </w:r>
    </w:p>
    <w:p>
      <w:pPr>
        <w:autoSpaceDN w:val="0"/>
        <w:autoSpaceDE w:val="0"/>
        <w:widowControl/>
        <w:spacing w:line="220" w:lineRule="exact" w:before="232" w:after="0"/>
        <w:ind w:left="60" w:right="33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organizes and runs conferences and other events. The company is considering using Dynamics 365 Marketing.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 wants to ensure that they can implement key marketing features without requiring any customizations.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three capabilities does Dynamics 365 Marketing support using out-of-the-box functionality? Each correct answer presents part of the solution.</w:t>
      </w:r>
    </w:p>
    <w:p>
      <w:pPr>
        <w:autoSpaceDN w:val="0"/>
        <w:autoSpaceDE w:val="0"/>
        <w:widowControl/>
        <w:spacing w:line="274" w:lineRule="exact" w:before="176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Sponsors and sponsorships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Regulatory compliance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Advertisers and print media and campaigns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Session and speaker tracking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E. Registration and attendance</w:t>
      </w:r>
    </w:p>
    <w:p>
      <w:pPr>
        <w:autoSpaceDN w:val="0"/>
        <w:autoSpaceDE w:val="0"/>
        <w:widowControl/>
        <w:spacing w:line="230" w:lineRule="exact" w:before="254" w:after="0"/>
        <w:ind w:left="60" w:right="100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ADE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Marketing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2" w:after="0"/>
        <w:ind w:left="60" w:right="64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https://docs.microsoft.com/en-gb/dynamics365/marketing/manage-event-sponsorships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https://docs.microsoft.com/en-gb/dynamics365/marketing/event-management</w:t>
      </w:r>
    </w:p>
    <w:p>
      <w:pPr>
        <w:autoSpaceDN w:val="0"/>
        <w:autoSpaceDE w:val="0"/>
        <w:widowControl/>
        <w:spacing w:line="272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https://docs.microsoft.com/en-gb/dynamics365/marketing/event-management</w:t>
      </w:r>
    </w:p>
    <w:p>
      <w:pPr>
        <w:autoSpaceDN w:val="0"/>
        <w:autoSpaceDE w:val="0"/>
        <w:widowControl/>
        <w:spacing w:line="220" w:lineRule="exact" w:before="232" w:after="0"/>
        <w:ind w:left="60" w:right="70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potential customer delays their decision to commit to a big multi-year contract.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want to find other colleagues who have interacted with the potential customer to discuss strategies.</w:t>
      </w:r>
    </w:p>
    <w:p>
      <w:pPr>
        <w:autoSpaceDN w:val="0"/>
        <w:autoSpaceDE w:val="0"/>
        <w:widowControl/>
        <w:spacing w:line="274" w:lineRule="exact" w:before="168" w:after="112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app should you recommend?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27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Customer Service Insights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Market Insights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Power Virtual Agents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Sales Insights</w:t>
      </w:r>
    </w:p>
    <w:p>
      <w:pPr>
        <w:autoSpaceDN w:val="0"/>
        <w:autoSpaceDE w:val="0"/>
        <w:widowControl/>
        <w:spacing w:line="232" w:lineRule="exact" w:before="252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129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https://docs.microsoft.com/en-us/dynamics365/ai/sales/relationship-analytics#analyze-the-health-and-activity-history-of-a-customer-or-opportunity</w:t>
      </w:r>
    </w:p>
    <w:p>
      <w:pPr>
        <w:autoSpaceDN w:val="0"/>
        <w:autoSpaceDE w:val="0"/>
        <w:widowControl/>
        <w:spacing w:line="220" w:lineRule="exact" w:before="232" w:after="0"/>
        <w:ind w:left="60" w:right="1080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uses Dynamics 365 Sales.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create a forecast in Dynamics 365 Sales so that the sales director will be able to predict upcoming sales revenue.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standard record type is used to create the forecast?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Account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Lead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Quote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Opportunity</w:t>
      </w:r>
    </w:p>
    <w:p>
      <w:pPr>
        <w:autoSpaceDN w:val="0"/>
        <w:autoSpaceDE w:val="0"/>
        <w:widowControl/>
        <w:spacing w:line="230" w:lineRule="exact" w:before="254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2" w:after="0"/>
        <w:ind w:left="60" w:right="69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https://docs.microsoft.com/en-us/dynamics365/sales-enterprise/configure-forecast</w:t>
      </w:r>
    </w:p>
    <w:p>
      <w:pPr>
        <w:autoSpaceDN w:val="0"/>
        <w:autoSpaceDE w:val="0"/>
        <w:widowControl/>
        <w:spacing w:line="222" w:lineRule="exact" w:before="228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Your company uses Dynamics 365 Sales.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prepare and send a quote to a customer.</w:t>
      </w:r>
    </w:p>
    <w:p>
      <w:pPr>
        <w:autoSpaceDN w:val="0"/>
        <w:autoSpaceDE w:val="0"/>
        <w:widowControl/>
        <w:spacing w:line="272" w:lineRule="exact" w:before="168" w:after="18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are two possible ways to achieve the goal?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252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68" w:lineRule="exact" w:before="208" w:after="0"/>
        <w:ind w:left="60" w:right="87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Close the quote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Generate a document by using a Microsoft Word template.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C. Export the quote as a PDF file.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Create an order</w:t>
      </w:r>
    </w:p>
    <w:p>
      <w:pPr>
        <w:autoSpaceDN w:val="0"/>
        <w:autoSpaceDE w:val="0"/>
        <w:widowControl/>
        <w:spacing w:line="230" w:lineRule="exact" w:before="254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70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https://www.crmsoftwareblog.com/2019/09/creating-pdf-quotes-in-dynamics-365/</w:t>
      </w:r>
    </w:p>
    <w:p>
      <w:pPr>
        <w:autoSpaceDN w:val="0"/>
        <w:autoSpaceDE w:val="0"/>
        <w:widowControl/>
        <w:spacing w:line="222" w:lineRule="exact" w:before="228" w:after="0"/>
        <w:ind w:left="60" w:right="47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customer needs a cost-effective sales solution that can display current news about a lead or an account.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recommend Microsoft Relationship Sales.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two products are included in Microsoft Relationship Sales? Each correct answer presents part of the solution.</w:t>
      </w:r>
    </w:p>
    <w:p>
      <w:pPr>
        <w:autoSpaceDN w:val="0"/>
        <w:autoSpaceDE w:val="0"/>
        <w:widowControl/>
        <w:spacing w:line="276" w:lineRule="exact" w:before="174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68" w:lineRule="exact" w:before="208" w:after="0"/>
        <w:ind w:left="60" w:right="109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Dynamics 365 Customer Insights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Dynamics 365 Sales Enterprise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Dynamics 365 Sales Insights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LinkedIn Sales Navigator</w:t>
      </w:r>
    </w:p>
    <w:p>
      <w:pPr>
        <w:autoSpaceDN w:val="0"/>
        <w:autoSpaceDE w:val="0"/>
        <w:widowControl/>
        <w:spacing w:line="230" w:lineRule="exact" w:before="254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2" w:lineRule="exact" w:before="240" w:after="0"/>
        <w:ind w:left="60" w:right="720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https://docs.microsoft.com/en-us/learn/modules/value-proposition-mrss/1-intro</w:t>
      </w:r>
    </w:p>
    <w:p>
      <w:pPr>
        <w:autoSpaceDN w:val="0"/>
        <w:autoSpaceDE w:val="0"/>
        <w:widowControl/>
        <w:spacing w:line="222" w:lineRule="exact" w:before="228" w:after="160"/>
        <w:ind w:left="60" w:right="100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8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 are a sales representative for a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246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Dynamics 365 Sales can you use to manage the sales pipeline?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Turning leads into opportunities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Tracking the asset history of a customer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Resolving an open case of a customer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Tracking service level agreements</w:t>
      </w:r>
    </w:p>
    <w:p>
      <w:pPr>
        <w:autoSpaceDN w:val="0"/>
        <w:autoSpaceDE w:val="0"/>
        <w:widowControl/>
        <w:spacing w:line="230" w:lineRule="exact" w:before="254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532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https://docs.microsoft.com/en-us/dynamics365/sales-professional/manage-leads-sales-professional</w:t>
      </w:r>
    </w:p>
    <w:p>
      <w:pPr>
        <w:autoSpaceDN w:val="0"/>
        <w:autoSpaceDE w:val="0"/>
        <w:widowControl/>
        <w:spacing w:line="222" w:lineRule="exact" w:before="228" w:after="0"/>
        <w:ind w:left="60" w:right="950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9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plans to implement Dynamics 365 Sales.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two out-of-the-box features can you use to capture leads? Each correct answer presents a complete solution.</w:t>
      </w:r>
    </w:p>
    <w:p>
      <w:pPr>
        <w:autoSpaceDN w:val="0"/>
        <w:autoSpaceDE w:val="0"/>
        <w:widowControl/>
        <w:spacing w:line="274" w:lineRule="exact" w:before="176" w:after="0"/>
        <w:ind w:left="6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emails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CSV files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Dynamics 365 Commerce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Dynamics 365 Customer Insights</w:t>
      </w:r>
    </w:p>
    <w:p>
      <w:pPr>
        <w:autoSpaceDN w:val="0"/>
        <w:autoSpaceDE w:val="0"/>
        <w:widowControl/>
        <w:spacing w:line="232" w:lineRule="exact" w:before="252" w:after="0"/>
        <w:ind w:left="60" w:right="1051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40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https://www.dyn365pros.com/2015/11/11/microsoft-dynamics-crm-4-simple-steps-for-importing-leads-and-contacts/</w:t>
      </w:r>
    </w:p>
    <w:p>
      <w:pPr>
        <w:autoSpaceDN w:val="0"/>
        <w:autoSpaceDE w:val="0"/>
        <w:widowControl/>
        <w:spacing w:line="220" w:lineRule="exact" w:before="232" w:after="0"/>
        <w:ind w:left="60" w:right="73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wants to be able to give quotes to customers from their parts list.</w:t>
      </w:r>
    </w:p>
    <w:p>
      <w:pPr>
        <w:autoSpaceDN w:val="0"/>
        <w:autoSpaceDE w:val="0"/>
        <w:widowControl/>
        <w:spacing w:line="274" w:lineRule="exact" w:before="168" w:after="17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recommend a solution for the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246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recommend?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Dynamics 356 Customer Insights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Dynamics 365 Sales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Dynamics 365 Marketing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Dynamics 365 Human Resources</w:t>
      </w:r>
    </w:p>
    <w:p>
      <w:pPr>
        <w:autoSpaceDN w:val="0"/>
        <w:autoSpaceDE w:val="0"/>
        <w:widowControl/>
        <w:spacing w:line="230" w:lineRule="exact" w:before="254" w:after="0"/>
        <w:ind w:left="60" w:right="106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662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https://docs.microsoft.com/en-us/dynamics365/sales-enterprise/create-edit-quote-sales</w:t>
      </w:r>
    </w:p>
    <w:p>
      <w:pPr>
        <w:autoSpaceDN w:val="0"/>
        <w:autoSpaceDE w:val="0"/>
        <w:widowControl/>
        <w:spacing w:line="222" w:lineRule="exact" w:before="228" w:after="0"/>
        <w:ind w:left="60" w:right="547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 work as a technician and receive your work assignments by using cases in Dynamics 365 Sales.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review the timeline for a case that you are managing.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type of activity appears in the case timeline?</w:t>
      </w:r>
    </w:p>
    <w:p>
      <w:pPr>
        <w:autoSpaceDN w:val="0"/>
        <w:autoSpaceDE w:val="0"/>
        <w:widowControl/>
        <w:spacing w:line="272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Project task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Task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Entitlement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Work order</w:t>
      </w:r>
    </w:p>
    <w:p>
      <w:pPr>
        <w:autoSpaceDN w:val="0"/>
        <w:autoSpaceDE w:val="0"/>
        <w:widowControl/>
        <w:spacing w:line="230" w:lineRule="exact" w:before="254" w:after="0"/>
        <w:ind w:left="60" w:right="106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Sales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2" w:lineRule="exact" w:before="238" w:after="0"/>
        <w:ind w:left="60" w:right="446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https://docs.microsoft.com/en-us/dynamics365/customer-service/customer-service-hub-user-guide-create-a-case</w:t>
      </w:r>
    </w:p>
    <w:p>
      <w:pPr>
        <w:autoSpaceDN w:val="0"/>
        <w:autoSpaceDE w:val="0"/>
        <w:widowControl/>
        <w:spacing w:line="222" w:lineRule="exact" w:before="228" w:after="0"/>
        <w:ind w:left="60" w:right="993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uses Dynamics 365 Customer Service.</w:t>
      </w:r>
    </w:p>
    <w:p>
      <w:pPr>
        <w:autoSpaceDN w:val="0"/>
        <w:autoSpaceDE w:val="0"/>
        <w:widowControl/>
        <w:spacing w:line="272" w:lineRule="exact" w:before="168" w:after="18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 plans to use support queues to organize and monitor the progress of cases. Customer support agents will select cases from queues in which they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247"/>
        <w:gridCol w:w="7247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214" w:bottom="0" w:left="1132" w:header="720" w:footer="720" w:gutter="0"/>
          <w:cols w:space="720" w:num="1" w:equalWidth="0">
            <w:col w:w="14493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4" w:lineRule="exact" w:before="24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members. Agents release case items if they are not able to continue working on a case.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statement describes what happens when a case item is released from the queue?</w:t>
      </w:r>
    </w:p>
    <w:p>
      <w:pPr>
        <w:autoSpaceDN w:val="0"/>
        <w:autoSpaceDE w:val="0"/>
        <w:widowControl/>
        <w:spacing w:line="272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The case continues to remain in the agent’s personal queue until someone else selects the item from the queue.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The case is removed from all queues.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The case is removed from the agent’s personal queue and returned to the original support queue.</w:t>
      </w:r>
    </w:p>
    <w:p>
      <w:pPr>
        <w:autoSpaceDN w:val="0"/>
        <w:autoSpaceDE w:val="0"/>
        <w:widowControl/>
        <w:spacing w:line="230" w:lineRule="exact" w:before="254" w:after="0"/>
        <w:ind w:left="60" w:right="93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Customer Service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288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https://docs.microsoft.com/en-us/learn/modules/using-dynamics-365-queues-to-manage-case-workloads/4-working-with-queues</w:t>
      </w:r>
    </w:p>
    <w:p>
      <w:pPr>
        <w:autoSpaceDN w:val="0"/>
        <w:autoSpaceDE w:val="0"/>
        <w:widowControl/>
        <w:spacing w:line="222" w:lineRule="exact" w:before="228" w:after="0"/>
        <w:ind w:left="60" w:right="374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 attend a tradeshow. A fellow attendee suggests that you implement Dynamics 365 Connected Customer Service.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is a valid use case for Dynamics 365 Connected Customer Service?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Analyze customer sentiment from multiple sources.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Respond to and resolve customer issues by using social media.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Use mixed reality applications to assist technicians performing work in the field.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Use IoT devices and AI to predict when a customer’s equipment will need service.</w:t>
      </w:r>
    </w:p>
    <w:p>
      <w:pPr>
        <w:autoSpaceDN w:val="0"/>
        <w:autoSpaceDE w:val="0"/>
        <w:widowControl/>
        <w:spacing w:line="230" w:lineRule="exact" w:before="254" w:after="0"/>
        <w:ind w:left="60" w:right="93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Customer Service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2" w:lineRule="exact" w:before="240" w:after="0"/>
        <w:ind w:left="60" w:right="705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https://docs.microsoft.com/en-us/dynamics365/customer-service/cs-iot-overview</w:t>
      </w:r>
    </w:p>
    <w:p>
      <w:pPr>
        <w:autoSpaceDN w:val="0"/>
        <w:autoSpaceDE w:val="0"/>
        <w:widowControl/>
        <w:spacing w:line="222" w:lineRule="exact" w:before="228" w:after="0"/>
        <w:ind w:left="60" w:right="6624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You manage a call center for a company that uses Dynamics 365 Customer Service.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call center’s customer service manager wants to renew all expired entitlements to increase the duration of entitlements from six months to one year.</w:t>
      </w:r>
    </w:p>
    <w:p>
      <w:pPr>
        <w:autoSpaceDN w:val="0"/>
        <w:autoSpaceDE w:val="0"/>
        <w:widowControl/>
        <w:spacing w:line="272" w:lineRule="exact" w:before="168" w:after="228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help the customer service manager make the changes.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493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246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Which status indicates that an entitlement must be renewed?</w:t>
      </w:r>
    </w:p>
    <w:p>
      <w:pPr>
        <w:autoSpaceDN w:val="0"/>
        <w:autoSpaceDE w:val="0"/>
        <w:widowControl/>
        <w:spacing w:line="274" w:lineRule="exact" w:before="202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Draft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Waiting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Active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Canceled</w:t>
      </w:r>
    </w:p>
    <w:p>
      <w:pPr>
        <w:autoSpaceDN w:val="0"/>
        <w:autoSpaceDE w:val="0"/>
        <w:widowControl/>
        <w:spacing w:line="230" w:lineRule="exact" w:before="254" w:after="0"/>
        <w:ind w:left="60" w:right="93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Customer Service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0" w:lineRule="exact" w:before="240" w:after="0"/>
        <w:ind w:left="60" w:right="201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https://docs.microsoft.com/en-us/dynamics365/customer-service/create-entitlement-define-support-terms-customer#renew-an-entitlement</w:t>
      </w:r>
    </w:p>
    <w:p>
      <w:pPr>
        <w:autoSpaceDN w:val="0"/>
        <w:autoSpaceDE w:val="0"/>
        <w:widowControl/>
        <w:spacing w:line="222" w:lineRule="exact" w:before="228" w:after="0"/>
        <w:ind w:left="60" w:right="83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plans to implement Dynamics 365 Customer Service.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The company wants to use the system to determine when customers are having an issue and need help.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track customer issues until the issues are resolved.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should you create?</w:t>
      </w:r>
    </w:p>
    <w:p>
      <w:pPr>
        <w:autoSpaceDN w:val="0"/>
        <w:autoSpaceDE w:val="0"/>
        <w:widowControl/>
        <w:spacing w:line="274" w:lineRule="exact" w:before="20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A. opportunity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B. contact</w:t>
      </w:r>
    </w:p>
    <w:p>
      <w:pPr>
        <w:autoSpaceDN w:val="0"/>
        <w:autoSpaceDE w:val="0"/>
        <w:widowControl/>
        <w:spacing w:line="274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C. case</w:t>
      </w:r>
    </w:p>
    <w:p>
      <w:pPr>
        <w:autoSpaceDN w:val="0"/>
        <w:autoSpaceDE w:val="0"/>
        <w:widowControl/>
        <w:spacing w:line="272" w:lineRule="exact" w:before="0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D. quote</w:t>
      </w:r>
    </w:p>
    <w:p>
      <w:pPr>
        <w:autoSpaceDN w:val="0"/>
        <w:autoSpaceDE w:val="0"/>
        <w:widowControl/>
        <w:spacing w:line="230" w:lineRule="exact" w:before="254" w:after="0"/>
        <w:ind w:left="60" w:right="936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Customer Service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p>
      <w:pPr>
        <w:autoSpaceDN w:val="0"/>
        <w:autoSpaceDE w:val="0"/>
        <w:widowControl/>
        <w:spacing w:line="222" w:lineRule="exact" w:before="238" w:after="0"/>
        <w:ind w:left="60" w:right="360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>https://docs.microsoft.com/en-gb/learn/modules/get-started-with-dynamics-365-for-customer-service/2-core-components</w:t>
      </w:r>
    </w:p>
    <w:p>
      <w:pPr>
        <w:autoSpaceDN w:val="0"/>
        <w:autoSpaceDE w:val="0"/>
        <w:widowControl/>
        <w:spacing w:line="220" w:lineRule="exact" w:before="232" w:after="180"/>
        <w:ind w:left="60" w:right="43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uses Dynamics 365 Customer Service. The customer service department for a retailer hires temporary employees to work during peak seasons.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566" w:right="1440" w:bottom="0" w:left="1132" w:header="720" w:footer="720" w:gutter="0"/>
          <w:cols w:space="720" w:num="1" w:equalWidth="0">
            <w:col w:w="14268" w:space="0"/>
            <w:col w:w="14268" w:space="0"/>
            <w:col w:w="14493" w:space="0"/>
            <w:col w:w="14268" w:space="0"/>
            <w:col w:w="14268" w:space="0"/>
            <w:col w:w="14268" w:space="0"/>
            <w:col w:w="14268" w:space="0"/>
            <w:col w:w="14268" w:space="0"/>
            <w:col w:w="142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246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Temporary employees take much longer to resolve cases than seasoned employees.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You need to recommend features that will help employees find information needed to resolve cases.</w:t>
      </w:r>
    </w:p>
    <w:p>
      <w:pPr>
        <w:autoSpaceDN w:val="0"/>
        <w:autoSpaceDE w:val="0"/>
        <w:widowControl/>
        <w:spacing w:line="446" w:lineRule="exact" w:before="0" w:after="0"/>
        <w:ind w:left="60" w:right="57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Which two options should you recommend? Each correct answer presents a complete solution. </w:t>
      </w:r>
      <w:r>
        <w:rPr>
          <w:rFonts w:ascii="Helvetica" w:hAnsi="Helvetica" w:eastAsia="Helvetica"/>
          <w:b/>
          <w:i w:val="0"/>
          <w:color w:val="000000"/>
          <w:sz w:val="20"/>
        </w:rPr>
        <w:t>NOTE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: Each correct selection is worth one point.</w:t>
      </w:r>
    </w:p>
    <w:p>
      <w:pPr>
        <w:autoSpaceDN w:val="0"/>
        <w:autoSpaceDE w:val="0"/>
        <w:widowControl/>
        <w:spacing w:line="268" w:lineRule="exact" w:before="208" w:after="0"/>
        <w:ind w:left="60" w:right="979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Knowledge base with Relevance search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Parent and Child case settings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Case management with Related Similar cases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Routing rule sets</w:t>
      </w:r>
    </w:p>
    <w:p>
      <w:pPr>
        <w:autoSpaceDN w:val="0"/>
        <w:autoSpaceDE w:val="0"/>
        <w:widowControl/>
        <w:spacing w:line="290" w:lineRule="exact" w:before="194" w:after="0"/>
        <w:ind w:left="60" w:right="547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AC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Customer Service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Explanation/Reference: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Reference: </w:t>
      </w:r>
      <w:r>
        <w:br/>
      </w:r>
      <w:r>
        <w:rPr>
          <w:rFonts w:ascii="Helvetica" w:hAnsi="Helvetica" w:eastAsia="Helvetica"/>
          <w:b w:val="0"/>
          <w:i w:val="0"/>
          <w:color w:val="0000FF"/>
          <w:sz w:val="20"/>
        </w:rPr>
        <w:t xml:space="preserve">https://docs.microsoft.com/en-us/dynamics365/customer-service/suggest-similar-cases-for-a-case </w:t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QUESTION 17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A company uses Dynamics 365 Field Service.</w:t>
      </w:r>
    </w:p>
    <w:p>
      <w:pPr>
        <w:autoSpaceDN w:val="0"/>
        <w:autoSpaceDE w:val="0"/>
        <w:widowControl/>
        <w:spacing w:line="442" w:lineRule="exact" w:before="0" w:after="0"/>
        <w:ind w:left="60" w:right="604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You create a work order from a case. A field service administrator schedules the work order.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 technician arrives at the site of the work order and is ready to begin work on time.</w:t>
      </w:r>
    </w:p>
    <w:p>
      <w:pPr>
        <w:autoSpaceDN w:val="0"/>
        <w:autoSpaceDE w:val="0"/>
        <w:widowControl/>
        <w:spacing w:line="274" w:lineRule="exact" w:before="168" w:after="0"/>
        <w:ind w:left="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What is the status of the work order?</w:t>
      </w:r>
    </w:p>
    <w:p>
      <w:pPr>
        <w:autoSpaceDN w:val="0"/>
        <w:autoSpaceDE w:val="0"/>
        <w:widowControl/>
        <w:spacing w:line="270" w:lineRule="exact" w:before="204" w:after="0"/>
        <w:ind w:left="60" w:right="119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A. Open – In progress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B. Open – Unscheduled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C. Traveling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D. Open – Scheduled</w:t>
      </w:r>
    </w:p>
    <w:p>
      <w:pPr>
        <w:autoSpaceDN w:val="0"/>
        <w:autoSpaceDE w:val="0"/>
        <w:widowControl/>
        <w:spacing w:line="230" w:lineRule="exact" w:before="254" w:after="420"/>
        <w:ind w:left="60" w:right="979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Correct Answer: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 xml:space="preserve">Section: Describe Dynamics 365 Field Service </w:t>
      </w:r>
      <w:r>
        <w:br/>
      </w:r>
      <w:r>
        <w:rPr>
          <w:rFonts w:ascii="Helvetica" w:hAnsi="Helvetica" w:eastAsia="Helvetica"/>
          <w:b/>
          <w:i w:val="0"/>
          <w:color w:val="000000"/>
          <w:sz w:val="20"/>
        </w:rPr>
        <w:t>Explanation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7134"/>
        <w:gridCol w:w="7134"/>
      </w:tblGrid>
      <w:tr>
        <w:trPr>
          <w:trHeight w:hRule="exact" w:val="596"/>
        </w:trPr>
        <w:tc>
          <w:tcPr>
            <w:tcW w:type="dxa" w:w="4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20"/>
              </w:rPr>
              <w:t>885CB989129A5F974833949052CFB2F2</w:t>
            </w:r>
          </w:p>
        </w:tc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0" w:after="0"/>
              <w:ind w:left="1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https://www.gratisexam.com/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566" w:right="1440" w:bottom="0" w:left="1132" w:header="720" w:footer="720" w:gutter="0"/>
      <w:cols w:space="720" w:num="1" w:equalWidth="0">
        <w:col w:w="14268" w:space="0"/>
        <w:col w:w="14268" w:space="0"/>
        <w:col w:w="14268" w:space="0"/>
        <w:col w:w="14493" w:space="0"/>
        <w:col w:w="14268" w:space="0"/>
        <w:col w:w="14268" w:space="0"/>
        <w:col w:w="14268" w:space="0"/>
        <w:col w:w="14268" w:space="0"/>
        <w:col w:w="14268" w:space="0"/>
        <w:col w:w="142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