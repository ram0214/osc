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9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5576570</wp:posOffset>
            </wp:positionH>
            <wp:positionV relativeFrom="page">
              <wp:posOffset>5358130</wp:posOffset>
            </wp:positionV>
            <wp:extent cx="421639" cy="39414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39" cy="39414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5511800</wp:posOffset>
            </wp:positionH>
            <wp:positionV relativeFrom="page">
              <wp:posOffset>1986280</wp:posOffset>
            </wp:positionV>
            <wp:extent cx="370839" cy="375417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839" cy="37541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6074410</wp:posOffset>
            </wp:positionH>
            <wp:positionV relativeFrom="page">
              <wp:posOffset>5351780</wp:posOffset>
            </wp:positionV>
            <wp:extent cx="377189" cy="377189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89" cy="37718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4977130</wp:posOffset>
            </wp:positionH>
            <wp:positionV relativeFrom="page">
              <wp:posOffset>2630170</wp:posOffset>
            </wp:positionV>
            <wp:extent cx="1042670" cy="521335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5213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5553710</wp:posOffset>
            </wp:positionH>
            <wp:positionV relativeFrom="page">
              <wp:posOffset>3585210</wp:posOffset>
            </wp:positionV>
            <wp:extent cx="449579" cy="380766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79" cy="38076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6041390</wp:posOffset>
            </wp:positionH>
            <wp:positionV relativeFrom="page">
              <wp:posOffset>2702560</wp:posOffset>
            </wp:positionV>
            <wp:extent cx="383539" cy="383539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39" cy="3835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6065520</wp:posOffset>
            </wp:positionH>
            <wp:positionV relativeFrom="page">
              <wp:posOffset>7133590</wp:posOffset>
            </wp:positionV>
            <wp:extent cx="381000" cy="3810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5509260</wp:posOffset>
            </wp:positionH>
            <wp:positionV relativeFrom="page">
              <wp:posOffset>7114540</wp:posOffset>
            </wp:positionV>
            <wp:extent cx="509269" cy="518445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69" cy="518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3740150</wp:posOffset>
            </wp:positionH>
            <wp:positionV relativeFrom="page">
              <wp:posOffset>2148840</wp:posOffset>
            </wp:positionV>
            <wp:extent cx="381000" cy="91807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9180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2865120</wp:posOffset>
            </wp:positionV>
            <wp:extent cx="267969" cy="92403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969" cy="9240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3202940</wp:posOffset>
            </wp:positionH>
            <wp:positionV relativeFrom="page">
              <wp:posOffset>3700779</wp:posOffset>
            </wp:positionV>
            <wp:extent cx="1454150" cy="197251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9725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1203960</wp:posOffset>
            </wp:positionH>
            <wp:positionV relativeFrom="page">
              <wp:posOffset>4676140</wp:posOffset>
            </wp:positionV>
            <wp:extent cx="311150" cy="92881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9288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1203960</wp:posOffset>
            </wp:positionH>
            <wp:positionV relativeFrom="page">
              <wp:posOffset>7275830</wp:posOffset>
            </wp:positionV>
            <wp:extent cx="311150" cy="92881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9288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1624330</wp:posOffset>
            </wp:positionH>
            <wp:positionV relativeFrom="page">
              <wp:posOffset>5895340</wp:posOffset>
            </wp:positionV>
            <wp:extent cx="387350" cy="92226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9222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3352800</wp:posOffset>
            </wp:positionH>
            <wp:positionV relativeFrom="page">
              <wp:posOffset>5331460</wp:posOffset>
            </wp:positionV>
            <wp:extent cx="1179829" cy="608206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9829" cy="60820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2390140</wp:posOffset>
            </wp:positionH>
            <wp:positionV relativeFrom="page">
              <wp:posOffset>7141209</wp:posOffset>
            </wp:positionV>
            <wp:extent cx="1193800" cy="603761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60376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4014470</wp:posOffset>
            </wp:positionH>
            <wp:positionV relativeFrom="page">
              <wp:posOffset>7129780</wp:posOffset>
            </wp:positionV>
            <wp:extent cx="1337309" cy="604537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7309" cy="60453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3395979</wp:posOffset>
            </wp:positionH>
            <wp:positionV relativeFrom="page">
              <wp:posOffset>8595360</wp:posOffset>
            </wp:positionV>
            <wp:extent cx="1093470" cy="297387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29738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4498340</wp:posOffset>
            </wp:positionH>
            <wp:positionV relativeFrom="page">
              <wp:posOffset>6318250</wp:posOffset>
            </wp:positionV>
            <wp:extent cx="1146810" cy="380741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38074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2203450</wp:posOffset>
            </wp:positionH>
            <wp:positionV relativeFrom="page">
              <wp:posOffset>6318250</wp:posOffset>
            </wp:positionV>
            <wp:extent cx="1146810" cy="380741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38074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4498340</wp:posOffset>
            </wp:positionH>
            <wp:positionV relativeFrom="page">
              <wp:posOffset>4504690</wp:posOffset>
            </wp:positionV>
            <wp:extent cx="1146810" cy="380741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38074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2203450</wp:posOffset>
            </wp:positionH>
            <wp:positionV relativeFrom="page">
              <wp:posOffset>4498340</wp:posOffset>
            </wp:positionV>
            <wp:extent cx="1146810" cy="380741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38074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2969260</wp:posOffset>
            </wp:positionH>
            <wp:positionV relativeFrom="page">
              <wp:posOffset>2606040</wp:posOffset>
            </wp:positionV>
            <wp:extent cx="1910079" cy="572566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0079" cy="57256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4615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9461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606" w:val="left"/>
        </w:tabs>
        <w:autoSpaceDE w:val="0"/>
        <w:widowControl/>
        <w:spacing w:line="245" w:lineRule="auto" w:before="0" w:after="0"/>
        <w:ind w:left="2022" w:right="2016" w:firstLine="0"/>
        <w:jc w:val="left"/>
      </w:pPr>
      <w:r>
        <w:tab/>
      </w:r>
      <w:r>
        <w:rPr>
          <w:rFonts w:ascii="Calibri" w:hAnsi="Calibri" w:eastAsia="Calibri"/>
          <w:b/>
          <w:i w:val="0"/>
          <w:color w:val="0088D0"/>
          <w:sz w:val="48"/>
        </w:rPr>
        <w:t xml:space="preserve">Cloudstrats </w:t>
      </w:r>
      <w:r>
        <w:br/>
      </w:r>
      <w:r>
        <w:rPr>
          <w:rFonts w:ascii="Calibri" w:hAnsi="Calibri" w:eastAsia="Calibri"/>
          <w:b/>
          <w:i w:val="0"/>
          <w:color w:val="006EC0"/>
          <w:sz w:val="32"/>
        </w:rPr>
        <w:t>Cloudstrats Helpdesk Escalation Process</w:t>
      </w:r>
    </w:p>
    <w:p>
      <w:pPr>
        <w:autoSpaceDN w:val="0"/>
        <w:tabs>
          <w:tab w:pos="5014" w:val="left"/>
        </w:tabs>
        <w:autoSpaceDE w:val="0"/>
        <w:widowControl/>
        <w:spacing w:line="216" w:lineRule="exact" w:before="8822" w:after="0"/>
        <w:ind w:left="2436" w:right="0" w:firstLine="0"/>
        <w:jc w:val="left"/>
      </w:pPr>
      <w:r>
        <w:rPr>
          <w:rFonts w:ascii="Arial,Bold" w:hAnsi="Arial,Bold" w:eastAsia="Arial,Bold"/>
          <w:b/>
          <w:i w:val="0"/>
          <w:color w:val="FFFFFF"/>
          <w:sz w:val="13"/>
        </w:rPr>
        <w:t xml:space="preserve">nocleads@cloudstrats.com </w:t>
      </w:r>
      <w:r>
        <w:tab/>
      </w:r>
      <w:r>
        <w:rPr>
          <w:rFonts w:ascii="Arial,Bold" w:hAnsi="Arial,Bold" w:eastAsia="Arial,Bold"/>
          <w:b/>
          <w:i w:val="0"/>
          <w:color w:val="FFFFFF"/>
          <w:sz w:val="13"/>
        </w:rPr>
        <w:t>Tech_Leads@cloudstrats.com</w:t>
      </w:r>
    </w:p>
    <w:p>
      <w:pPr>
        <w:autoSpaceDN w:val="0"/>
        <w:autoSpaceDE w:val="0"/>
        <w:widowControl/>
        <w:spacing w:line="178" w:lineRule="exact" w:before="1942" w:after="0"/>
        <w:ind w:left="0" w:right="3794" w:firstLine="0"/>
        <w:jc w:val="right"/>
      </w:pPr>
      <w:r>
        <w:rPr>
          <w:rFonts w:ascii="Arial" w:hAnsi="Arial" w:eastAsia="Arial"/>
          <w:b w:val="0"/>
          <w:i w:val="0"/>
          <w:color w:val="FFFFFF"/>
          <w:sz w:val="13"/>
        </w:rPr>
        <w:hyperlink r:id="rId9" w:history="1">
          <w:r>
            <w:rPr>
              <w:rStyle w:val="Hyperlink"/>
            </w:rPr>
            <w:t>Feedback@cloudstrats.com</w:t>
          </w:r>
        </w:hyperlink>
      </w:r>
    </w:p>
    <w:p>
      <w:pPr>
        <w:sectPr>
          <w:pgSz w:w="12240" w:h="15840"/>
          <w:pgMar w:top="920" w:right="1440" w:bottom="908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304"/>
      </w:tblGrid>
      <w:tr>
        <w:trPr>
          <w:trHeight w:hRule="exact" w:val="14860"/>
        </w:trPr>
        <w:tc>
          <w:tcPr>
            <w:tcW w:type="dxa" w:w="11280"/>
            <w:tcBorders>
              <w:start w:sz="1.5999999999999943" w:val="single" w:color="#006EC0"/>
              <w:top w:sz="1.5999999999999943" w:val="single" w:color="#006EC0"/>
              <w:end w:sz="1.6000000000003638" w:val="single" w:color="#006EC0"/>
              <w:bottom w:sz="1.6000000000003638" w:val="single" w:color="#006E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0.00000000000006" w:type="dxa"/>
            </w:tblPr>
            <w:tblGrid>
              <w:gridCol w:w="2820"/>
              <w:gridCol w:w="2820"/>
              <w:gridCol w:w="2820"/>
              <w:gridCol w:w="2820"/>
            </w:tblGrid>
            <w:tr>
              <w:trPr>
                <w:trHeight w:hRule="exact" w:val="278"/>
              </w:trPr>
              <w:tc>
                <w:tcPr>
                  <w:tcW w:type="dxa" w:w="1532"/>
                  <w:tcBorders>
                    <w:start w:sz="7.2000000000000455" w:val="single" w:color="#C9C9C9"/>
                    <w:top w:sz="8.0" w:val="single" w:color="#C9C9C9"/>
                    <w:end w:sz="7.199999999999932" w:val="single" w:color="#C9C9C9"/>
                    <w:bottom w:sz="8.0" w:val="single" w:color="#C9C9C9"/>
                  </w:tcBorders>
                  <w:shd w:fill="006ec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14"/>
                    </w:rPr>
                    <w:t xml:space="preserve">Escalation Matrix </w:t>
                  </w:r>
                </w:p>
              </w:tc>
              <w:tc>
                <w:tcPr>
                  <w:tcW w:type="dxa" w:w="2886"/>
                  <w:tcBorders>
                    <w:start w:sz="7.199999999999932" w:val="single" w:color="#C9C9C9"/>
                    <w:top w:sz="8.0" w:val="single" w:color="#C9C9C9"/>
                    <w:end w:sz="7.200000000000273" w:val="single" w:color="#C9C9C9"/>
                    <w:bottom w:sz="8.0" w:val="single" w:color="#C9C9C9"/>
                  </w:tcBorders>
                  <w:shd w:fill="006ec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14"/>
                    </w:rPr>
                    <w:t xml:space="preserve">Level 1 </w:t>
                  </w:r>
                </w:p>
              </w:tc>
              <w:tc>
                <w:tcPr>
                  <w:tcW w:type="dxa" w:w="2814"/>
                  <w:tcBorders>
                    <w:start w:sz="7.200000000000273" w:val="single" w:color="#C9C9C9"/>
                    <w:top w:sz="8.0" w:val="single" w:color="#C9C9C9"/>
                    <w:end w:sz="8.0" w:val="single" w:color="#C9C9C9"/>
                    <w:bottom w:sz="8.0" w:val="single" w:color="#C9C9C9"/>
                  </w:tcBorders>
                  <w:shd w:fill="006ec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14"/>
                    </w:rPr>
                    <w:t xml:space="preserve">Level 2 </w:t>
                  </w:r>
                </w:p>
              </w:tc>
              <w:tc>
                <w:tcPr>
                  <w:tcW w:type="dxa" w:w="3396"/>
                  <w:tcBorders>
                    <w:start w:sz="8.0" w:val="single" w:color="#C9C9C9"/>
                    <w:top w:sz="8.0" w:val="single" w:color="#C9C9C9"/>
                    <w:end w:sz="8.0" w:val="single" w:color="#C9C9C9"/>
                    <w:bottom w:sz="8.0" w:val="single" w:color="#C9C9C9"/>
                  </w:tcBorders>
                  <w:shd w:fill="006ec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14"/>
                    </w:rPr>
                    <w:t xml:space="preserve">Level 3 </w:t>
                  </w:r>
                </w:p>
              </w:tc>
            </w:tr>
            <w:tr>
              <w:trPr>
                <w:trHeight w:hRule="exact" w:val="274"/>
              </w:trPr>
              <w:tc>
                <w:tcPr>
                  <w:tcW w:type="dxa" w:w="1532"/>
                  <w:tcBorders>
                    <w:start w:sz="7.2000000000000455" w:val="single" w:color="#006EC0"/>
                    <w:top w:sz="8.0" w:val="single" w:color="#C9C9C9"/>
                    <w:end w:sz="7.199999999999932" w:val="single" w:color="#006EC0"/>
                    <w:bottom w:sz="8.0" w:val="single" w:color="#006EC0"/>
                  </w:tcBorders>
                  <w:shd w:fill="dbe3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6FC0"/>
                      <w:sz w:val="14"/>
                    </w:rPr>
                    <w:t xml:space="preserve">Name </w:t>
                  </w:r>
                </w:p>
              </w:tc>
              <w:tc>
                <w:tcPr>
                  <w:tcW w:type="dxa" w:w="2886"/>
                  <w:tcBorders>
                    <w:start w:sz="7.199999999999932" w:val="single" w:color="#006EC0"/>
                    <w:top w:sz="8.0" w:val="single" w:color="#C9C9C9"/>
                    <w:end w:sz="7.200000000000273" w:val="single" w:color="#006EC0"/>
                    <w:bottom w:sz="8.0" w:val="single" w:color="#006EC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6FC0"/>
                      <w:sz w:val="14"/>
                    </w:rPr>
                    <w:t xml:space="preserve">Helpdesk 1 </w:t>
                  </w:r>
                </w:p>
              </w:tc>
              <w:tc>
                <w:tcPr>
                  <w:tcW w:type="dxa" w:w="2814"/>
                  <w:tcBorders>
                    <w:start w:sz="7.200000000000273" w:val="single" w:color="#006EC0"/>
                    <w:top w:sz="8.0" w:val="single" w:color="#C9C9C9"/>
                    <w:end w:sz="8.0" w:val="single" w:color="#006EC0"/>
                    <w:bottom w:sz="8.0" w:val="single" w:color="#006EC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6FC0"/>
                      <w:sz w:val="14"/>
                    </w:rPr>
                    <w:t xml:space="preserve">Helpdesk 2 </w:t>
                  </w:r>
                </w:p>
              </w:tc>
              <w:tc>
                <w:tcPr>
                  <w:tcW w:type="dxa" w:w="3396"/>
                  <w:tcBorders>
                    <w:start w:sz="8.0" w:val="single" w:color="#006EC0"/>
                    <w:top w:sz="8.0" w:val="single" w:color="#C9C9C9"/>
                    <w:end w:sz="8.0" w:val="single" w:color="#006EC0"/>
                    <w:bottom w:sz="8.0" w:val="single" w:color="#006EC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6FC0"/>
                      <w:sz w:val="14"/>
                    </w:rPr>
                    <w:t xml:space="preserve">Team Lead </w:t>
                  </w:r>
                </w:p>
              </w:tc>
            </w:tr>
            <w:tr>
              <w:trPr>
                <w:trHeight w:hRule="exact" w:val="532"/>
              </w:trPr>
              <w:tc>
                <w:tcPr>
                  <w:tcW w:type="dxa" w:w="1532"/>
                  <w:tcBorders>
                    <w:start w:sz="7.2000000000000455" w:val="single" w:color="#006EC0"/>
                    <w:top w:sz="8.0" w:val="single" w:color="#006EC0"/>
                    <w:end w:sz="7.199999999999932" w:val="single" w:color="#006EC0"/>
                    <w:bottom w:sz="7.2000000000000455" w:val="single" w:color="#006EC0"/>
                  </w:tcBorders>
                  <w:shd w:fill="dbe3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8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6FC0"/>
                      <w:sz w:val="14"/>
                    </w:rPr>
                    <w:t xml:space="preserve">Contact No </w:t>
                  </w:r>
                </w:p>
              </w:tc>
              <w:tc>
                <w:tcPr>
                  <w:tcW w:type="dxa" w:w="2886"/>
                  <w:tcBorders>
                    <w:start w:sz="7.199999999999932" w:val="single" w:color="#006EC0"/>
                    <w:top w:sz="8.0" w:val="single" w:color="#006EC0"/>
                    <w:end w:sz="7.200000000000273" w:val="single" w:color="#006EC0"/>
                    <w:bottom w:sz="7.2000000000000455" w:val="single" w:color="#006EC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8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6FC0"/>
                      <w:sz w:val="14"/>
                    </w:rPr>
                    <w:t xml:space="preserve">+91 8093534237 </w:t>
                  </w:r>
                </w:p>
              </w:tc>
              <w:tc>
                <w:tcPr>
                  <w:tcW w:type="dxa" w:w="2814"/>
                  <w:tcBorders>
                    <w:start w:sz="7.200000000000273" w:val="single" w:color="#006EC0"/>
                    <w:top w:sz="8.0" w:val="single" w:color="#006EC0"/>
                    <w:end w:sz="8.0" w:val="single" w:color="#006EC0"/>
                    <w:bottom w:sz="7.2000000000000455" w:val="single" w:color="#006EC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8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6FC0"/>
                      <w:sz w:val="14"/>
                    </w:rPr>
                    <w:t xml:space="preserve">+91 9768924439 </w:t>
                  </w:r>
                </w:p>
              </w:tc>
              <w:tc>
                <w:tcPr>
                  <w:tcW w:type="dxa" w:w="3396"/>
                  <w:tcBorders>
                    <w:start w:sz="8.0" w:val="single" w:color="#006EC0"/>
                    <w:top w:sz="8.0" w:val="single" w:color="#006EC0"/>
                    <w:end w:sz="8.0" w:val="single" w:color="#006EC0"/>
                    <w:bottom w:sz="7.2000000000000455" w:val="single" w:color="#006EC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8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6FC0"/>
                      <w:sz w:val="13"/>
                    </w:rPr>
                    <w:t>+91 9619004964</w:t>
                  </w:r>
                </w:p>
              </w:tc>
            </w:tr>
            <w:tr>
              <w:trPr>
                <w:trHeight w:hRule="exact" w:val="610"/>
              </w:trPr>
              <w:tc>
                <w:tcPr>
                  <w:tcW w:type="dxa" w:w="1532"/>
                  <w:tcBorders>
                    <w:start w:sz="7.2000000000000455" w:val="single" w:color="#006EC0"/>
                    <w:top w:sz="7.2000000000000455" w:val="single" w:color="#006EC0"/>
                    <w:end w:sz="7.199999999999932" w:val="single" w:color="#006EC0"/>
                    <w:bottom w:sz="8.0" w:val="single" w:color="#006EC0"/>
                  </w:tcBorders>
                  <w:shd w:fill="dbe3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8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6FC0"/>
                      <w:sz w:val="14"/>
                    </w:rPr>
                    <w:t xml:space="preserve">Email ID </w:t>
                  </w:r>
                </w:p>
              </w:tc>
              <w:tc>
                <w:tcPr>
                  <w:tcW w:type="dxa" w:w="2886"/>
                  <w:tcBorders>
                    <w:start w:sz="7.199999999999932" w:val="single" w:color="#006EC0"/>
                    <w:top w:sz="7.2000000000000455" w:val="single" w:color="#006EC0"/>
                    <w:end w:sz="7.200000000000273" w:val="single" w:color="#006EC0"/>
                    <w:bottom w:sz="8.0" w:val="single" w:color="#006EC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FF"/>
                      <w:sz w:val="16"/>
                      <w:u w:val="single"/>
                    </w:rPr>
                    <w:hyperlink r:id="rId30" w:history="1">
                      <w:r>
                        <w:rPr>
                          <w:rStyle w:val="Hyperlink"/>
                        </w:rPr>
                        <w:t>Helpdesk_Support@cloudstrats.com</w:t>
                      </w:r>
                    </w:hyperlink>
                  </w:r>
                </w:p>
              </w:tc>
              <w:tc>
                <w:tcPr>
                  <w:tcW w:type="dxa" w:w="2814"/>
                  <w:tcBorders>
                    <w:start w:sz="7.200000000000273" w:val="single" w:color="#006EC0"/>
                    <w:top w:sz="7.2000000000000455" w:val="single" w:color="#006EC0"/>
                    <w:end w:sz="8.0" w:val="single" w:color="#006EC0"/>
                    <w:bottom w:sz="8.0" w:val="single" w:color="#006EC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FF"/>
                      <w:sz w:val="16"/>
                      <w:u w:val="single"/>
                    </w:rPr>
                    <w:t>ops@cloudstrats.com</w:t>
                  </w:r>
                </w:p>
              </w:tc>
              <w:tc>
                <w:tcPr>
                  <w:tcW w:type="dxa" w:w="3396"/>
                  <w:tcBorders>
                    <w:start w:sz="8.0" w:val="single" w:color="#006EC0"/>
                    <w:top w:sz="7.2000000000000455" w:val="single" w:color="#006EC0"/>
                    <w:end w:sz="8.0" w:val="single" w:color="#006EC0"/>
                    <w:bottom w:sz="8.0" w:val="single" w:color="#006EC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FF"/>
                      <w:sz w:val="16"/>
                      <w:u w:val="single"/>
                    </w:rPr>
                    <w:t>Team_Leads@cloudstrats.com</w:t>
                  </w:r>
                </w:p>
              </w:tc>
            </w:tr>
            <w:tr>
              <w:trPr>
                <w:trHeight w:hRule="exact" w:val="254"/>
              </w:trPr>
              <w:tc>
                <w:tcPr>
                  <w:tcW w:type="dxa" w:w="1532"/>
                  <w:tcBorders>
                    <w:start w:sz="7.2000000000000455" w:val="single" w:color="#006EC0"/>
                    <w:top w:sz="8.0" w:val="single" w:color="#006EC0"/>
                    <w:end w:sz="7.199999999999932" w:val="single" w:color="#006EC0"/>
                    <w:bottom w:sz="8.0" w:val="single" w:color="#006EC0"/>
                  </w:tcBorders>
                  <w:shd w:fill="dbe3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2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6FC0"/>
                      <w:sz w:val="14"/>
                    </w:rPr>
                    <w:t xml:space="preserve">Feedback </w:t>
                  </w:r>
                </w:p>
              </w:tc>
              <w:tc>
                <w:tcPr>
                  <w:tcW w:type="dxa" w:w="9096"/>
                  <w:gridSpan w:val="3"/>
                  <w:tcBorders>
                    <w:start w:sz="7.199999999999932" w:val="single" w:color="#006EC0"/>
                    <w:top w:sz="8.0" w:val="single" w:color="#006EC0"/>
                    <w:end w:sz="8.0" w:val="single" w:color="#006EC0"/>
                    <w:bottom w:sz="8.0" w:val="single" w:color="#006EC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2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6FC0"/>
                      <w:sz w:val="14"/>
                    </w:rPr>
                    <w:hyperlink r:id="rId31" w:history="1">
                      <w:r>
                        <w:rPr>
                          <w:rStyle w:val="Hyperlink"/>
                        </w:rPr>
                        <w:t xml:space="preserve">Feedback@Cloudstrats.com 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40" w:right="456" w:bottom="238" w:left="480" w:header="720" w:footer="720" w:gutter="0"/>
      <w:cols w:space="720" w:num="1" w:equalWidth="0">
        <w:col w:w="11304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Feedback@cloudstrats.com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hyperlink" Target="mailto:Helpdesk_Support@cloudstrats.com" TargetMode="External"/><Relationship Id="rId31" Type="http://schemas.openxmlformats.org/officeDocument/2006/relationships/hyperlink" Target="mailto:Feedback@Cloudstra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