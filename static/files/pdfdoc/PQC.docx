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0"/>
        <w:ind w:left="0" w:right="0" w:firstLine="0"/>
        <w:jc w:val="center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  <w:u w:val="single"/>
        </w:rPr>
        <w:t>PRE-QUALIFICATION CRITERIA FOR CLOUD SERVICE PROVIDER:</w:t>
      </w: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720" w:val="left"/>
        </w:tabs>
        <w:autoSpaceDE w:val="0"/>
        <w:widowControl/>
        <w:spacing w:line="296" w:lineRule="exact" w:before="604" w:after="0"/>
        <w:ind w:left="360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tender is only for direct authorized partners/MSP who are registered with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MEITY empanelled cloud Service Provides as per MEITY Guidelines. </w:t>
      </w:r>
    </w:p>
    <w:p>
      <w:pPr>
        <w:autoSpaceDN w:val="0"/>
        <w:tabs>
          <w:tab w:pos="720" w:val="left"/>
        </w:tabs>
        <w:autoSpaceDE w:val="0"/>
        <w:widowControl/>
        <w:spacing w:line="298" w:lineRule="exact" w:before="22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Cloud platform should be certified for the latest version of ISO 27001, ISO 27017 &amp;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ISO 27018, SOC I, II, III by a competent auditing authority. </w:t>
      </w:r>
    </w:p>
    <w:p>
      <w:pPr>
        <w:autoSpaceDN w:val="0"/>
        <w:tabs>
          <w:tab w:pos="720" w:val="left"/>
        </w:tabs>
        <w:autoSpaceDE w:val="0"/>
        <w:widowControl/>
        <w:spacing w:line="298" w:lineRule="exact" w:before="22" w:after="0"/>
        <w:ind w:left="360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3.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cloud services provider should be MEITY (Ministry of Electronics and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Information technology) Empanelled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4.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bidder should be providing cloud services to the Government organization(s).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5.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Active current Work Orders should be submitted with the bid for Government. </w:t>
      </w:r>
    </w:p>
    <w:p>
      <w:pPr>
        <w:autoSpaceDN w:val="0"/>
        <w:tabs>
          <w:tab w:pos="720" w:val="left"/>
        </w:tabs>
        <w:autoSpaceDE w:val="0"/>
        <w:widowControl/>
        <w:spacing w:line="298" w:lineRule="exact" w:before="22" w:after="0"/>
        <w:ind w:left="360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6.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Average turnover of the bidder should be more than 2 Crore for past 3 years (FY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2018-19, 2019-2020, 2020-21)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7.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bidder should have minimum 15 certified Cloud Services professional on their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payroll. </w:t>
      </w:r>
    </w:p>
    <w:p>
      <w:pPr>
        <w:autoSpaceDN w:val="0"/>
        <w:tabs>
          <w:tab w:pos="720" w:val="left"/>
        </w:tabs>
        <w:autoSpaceDE w:val="0"/>
        <w:widowControl/>
        <w:spacing w:line="298" w:lineRule="exact" w:before="22" w:after="0"/>
        <w:ind w:left="360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8.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CSP authorization is mandatory and is to be submitted along with the technical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proposal, failure to which BID will be rejected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9.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bidder should have minimum 2 work orders of cloud services INR value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Minimum 40 Lakh or more in the last fiscal Year. </w:t>
      </w:r>
    </w:p>
    <w:p>
      <w:pPr>
        <w:autoSpaceDN w:val="0"/>
        <w:tabs>
          <w:tab w:pos="720" w:val="left"/>
        </w:tabs>
        <w:autoSpaceDE w:val="0"/>
        <w:widowControl/>
        <w:spacing w:line="298" w:lineRule="exact" w:before="22" w:after="0"/>
        <w:ind w:left="36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10.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Bidder should have their own Managed Services Providing Team and Cloud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Support Team.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11.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Bidders should be CMMi 3 or above certified. </w:t>
      </w:r>
    </w:p>
    <w:p>
      <w:pPr>
        <w:autoSpaceDN w:val="0"/>
        <w:autoSpaceDE w:val="0"/>
        <w:widowControl/>
        <w:spacing w:line="320" w:lineRule="exact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12.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STQC audited on/before bid submission date. </w:t>
      </w:r>
    </w:p>
    <w:sectPr w:rsidR="00FC693F" w:rsidRPr="0006063C" w:rsidSect="00034616">
      <w:pgSz w:w="11906" w:h="16838"/>
      <w:pgMar w:top="704" w:right="1440" w:bottom="1440" w:left="1440" w:header="720" w:footer="720" w:gutter="0"/>
      <w:cols w:space="720" w:num="1" w:equalWidth="0"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